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E9" w:rsidRDefault="00894CE9" w:rsidP="001033EF">
      <w:pPr>
        <w:spacing w:line="276" w:lineRule="auto"/>
        <w:jc w:val="right"/>
      </w:pPr>
      <w:r>
        <w:rPr>
          <w:sz w:val="28"/>
          <w:szCs w:val="28"/>
        </w:rPr>
        <w:t>УТВЕРЖДАЮ</w:t>
      </w:r>
    </w:p>
    <w:p w:rsidR="00894CE9" w:rsidRDefault="00894CE9" w:rsidP="001033EF">
      <w:pPr>
        <w:spacing w:line="276" w:lineRule="auto"/>
        <w:jc w:val="right"/>
      </w:pPr>
      <w:r>
        <w:rPr>
          <w:sz w:val="28"/>
          <w:szCs w:val="28"/>
        </w:rPr>
        <w:t>Начальник управления</w:t>
      </w:r>
    </w:p>
    <w:p w:rsidR="00894CE9" w:rsidRDefault="00894CE9" w:rsidP="001033EF">
      <w:pPr>
        <w:spacing w:line="276" w:lineRule="auto"/>
        <w:jc w:val="right"/>
      </w:pPr>
      <w:r>
        <w:rPr>
          <w:sz w:val="28"/>
          <w:szCs w:val="28"/>
        </w:rPr>
        <w:t>________ Бурдуковский И.А.</w:t>
      </w:r>
    </w:p>
    <w:p w:rsidR="00894CE9" w:rsidRDefault="00894CE9" w:rsidP="001033EF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“_____” ____________20__</w:t>
      </w:r>
    </w:p>
    <w:p w:rsidR="00894CE9" w:rsidRPr="001033EF" w:rsidRDefault="00894CE9" w:rsidP="001033EF"/>
    <w:tbl>
      <w:tblPr>
        <w:tblW w:w="9639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4180"/>
        <w:gridCol w:w="843"/>
        <w:gridCol w:w="3536"/>
      </w:tblGrid>
      <w:tr w:rsidR="00894CE9" w:rsidRPr="001019CB">
        <w:trPr>
          <w:cantSplit/>
          <w:tblCellSpacing w:w="15" w:type="dxa"/>
        </w:trPr>
        <w:tc>
          <w:tcPr>
            <w:tcW w:w="1035" w:type="dxa"/>
            <w:vMerge w:val="restart"/>
            <w:vAlign w:val="bottom"/>
          </w:tcPr>
          <w:p w:rsidR="00894CE9" w:rsidRDefault="00894CE9" w:rsidP="00AE55D6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</w:p>
          <w:p w:rsidR="00894CE9" w:rsidRDefault="00894CE9" w:rsidP="00AE55D6">
            <w:pPr>
              <w:rPr>
                <w:b/>
                <w:bCs/>
                <w:sz w:val="32"/>
                <w:szCs w:val="32"/>
              </w:rPr>
            </w:pPr>
          </w:p>
          <w:p w:rsidR="00894CE9" w:rsidRPr="001019CB" w:rsidRDefault="009F12BB" w:rsidP="00AE55D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2030095</wp:posOffset>
                      </wp:positionV>
                      <wp:extent cx="431800" cy="5241290"/>
                      <wp:effectExtent l="15875" t="19050" r="19050" b="16510"/>
                      <wp:wrapNone/>
                      <wp:docPr id="16" name="Группа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5241290"/>
                                <a:chOff x="397" y="8323"/>
                                <a:chExt cx="680" cy="8254"/>
                              </a:xfrm>
                            </wpg:grpSpPr>
                            <wps:wsp>
                              <wps:cNvPr id="17" name="Page_ 1_B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Page_ 1_B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3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Page_ 1_B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655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Page_ 1_B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5137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Page_ 1_B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3153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Page_ 1_B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1735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Page_ 1_B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0318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Page_ 1_B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" y="8334"/>
                                  <a:ext cx="0" cy="8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Page_ 1_B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Page_ 1_NB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513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2540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Page_ 1_NB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3153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28" name="Page_ 1_NB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1735"/>
                                  <a:ext cx="283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Взам.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Page_ 1_NB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0318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Инв. № дубл.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3810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Page_ 1_NB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8334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93" o:spid="_x0000_s1026" style="position:absolute;margin-left:3.8pt;margin-top:159.8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">
      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      <v:textbox style="layout-flow:vertical;mso-layout-flow-alt:bottom-to-top" inset="1pt,2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v:textbox>
                      </v:shape>
      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      <v:textbox style="layout-flow:vertical;mso-layout-flow-alt:bottom-to-top" inset="1pt,4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      <v:textbox style="layout-flow:vertical;mso-layout-flow-alt:bottom-to-top" inset="1pt,3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      <v:textbox style="layout-flow:vertical;mso-layout-flow-alt:bottom-to-top" inset="1pt,4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150" w:type="dxa"/>
          </w:tcPr>
          <w:p w:rsidR="00894CE9" w:rsidRPr="00A911B5" w:rsidRDefault="00894CE9" w:rsidP="00AE55D6">
            <w:pPr>
              <w:rPr>
                <w:color w:val="000000"/>
              </w:rPr>
            </w:pPr>
          </w:p>
        </w:tc>
        <w:tc>
          <w:tcPr>
            <w:tcW w:w="813" w:type="dxa"/>
            <w:vAlign w:val="center"/>
          </w:tcPr>
          <w:p w:rsidR="00894CE9" w:rsidRPr="001019CB" w:rsidRDefault="00894CE9" w:rsidP="00AE55D6"/>
        </w:tc>
        <w:tc>
          <w:tcPr>
            <w:tcW w:w="3491" w:type="dxa"/>
            <w:vAlign w:val="center"/>
          </w:tcPr>
          <w:p w:rsidR="00894CE9" w:rsidRPr="001019CB" w:rsidRDefault="00894CE9" w:rsidP="00AE55D6">
            <w:pPr>
              <w:pStyle w:val="af1"/>
              <w:jc w:val="center"/>
            </w:pPr>
          </w:p>
        </w:tc>
      </w:tr>
      <w:tr w:rsidR="00894CE9" w:rsidRPr="001019CB">
        <w:trPr>
          <w:cantSplit/>
          <w:tblCellSpacing w:w="15" w:type="dxa"/>
        </w:trPr>
        <w:tc>
          <w:tcPr>
            <w:tcW w:w="1035" w:type="dxa"/>
            <w:vMerge/>
            <w:vAlign w:val="center"/>
          </w:tcPr>
          <w:p w:rsidR="00894CE9" w:rsidRPr="001019CB" w:rsidRDefault="00894CE9" w:rsidP="00AE55D6"/>
        </w:tc>
        <w:tc>
          <w:tcPr>
            <w:tcW w:w="8514" w:type="dxa"/>
            <w:gridSpan w:val="3"/>
            <w:vAlign w:val="center"/>
          </w:tcPr>
          <w:p w:rsidR="00894CE9" w:rsidRDefault="00894CE9" w:rsidP="00AE55D6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:rsidR="00894CE9" w:rsidRPr="001019CB" w:rsidRDefault="00894CE9" w:rsidP="00AE55D6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  <w:r w:rsidRPr="001019CB">
              <w:rPr>
                <w:b/>
                <w:bCs/>
                <w:caps/>
                <w:sz w:val="32"/>
                <w:szCs w:val="32"/>
              </w:rPr>
              <w:t xml:space="preserve">программа </w:t>
            </w:r>
            <w:r>
              <w:rPr>
                <w:b/>
                <w:bCs/>
                <w:caps/>
                <w:sz w:val="32"/>
                <w:szCs w:val="32"/>
              </w:rPr>
              <w:t>вычисления матемАтического ожидания выборки</w:t>
            </w:r>
          </w:p>
          <w:p w:rsidR="00894CE9" w:rsidRPr="001019CB" w:rsidRDefault="00894CE9" w:rsidP="00AE55D6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:rsidR="00894CE9" w:rsidRPr="001019CB" w:rsidRDefault="00894CE9" w:rsidP="00AE55D6">
            <w:pPr>
              <w:jc w:val="center"/>
              <w:rPr>
                <w:b/>
                <w:bCs/>
                <w:sz w:val="36"/>
                <w:szCs w:val="36"/>
              </w:rPr>
            </w:pPr>
            <w:r w:rsidRPr="001019CB">
              <w:rPr>
                <w:b/>
                <w:bCs/>
                <w:sz w:val="36"/>
                <w:szCs w:val="36"/>
              </w:rPr>
              <w:t>Техническое задание</w:t>
            </w:r>
          </w:p>
          <w:p w:rsidR="00894CE9" w:rsidRPr="001019CB" w:rsidRDefault="00894CE9" w:rsidP="00AE55D6">
            <w:pPr>
              <w:rPr>
                <w:b/>
                <w:bCs/>
                <w:sz w:val="28"/>
                <w:szCs w:val="28"/>
              </w:rPr>
            </w:pPr>
          </w:p>
          <w:p w:rsidR="00894CE9" w:rsidRPr="001019CB" w:rsidRDefault="00894CE9" w:rsidP="00AE55D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Лист </w:t>
            </w:r>
            <w:r w:rsidRPr="001019CB">
              <w:rPr>
                <w:b/>
                <w:bCs/>
                <w:sz w:val="36"/>
                <w:szCs w:val="36"/>
              </w:rPr>
              <w:t>утверждения</w:t>
            </w:r>
          </w:p>
          <w:p w:rsidR="00894CE9" w:rsidRPr="001019CB" w:rsidRDefault="00894CE9" w:rsidP="00AE55D6">
            <w:pPr>
              <w:jc w:val="center"/>
              <w:rPr>
                <w:b/>
                <w:bCs/>
                <w:caps/>
                <w:sz w:val="44"/>
                <w:szCs w:val="44"/>
              </w:rPr>
            </w:pPr>
            <w:r w:rsidRPr="001019CB">
              <w:rPr>
                <w:b/>
                <w:bCs/>
                <w:sz w:val="44"/>
                <w:szCs w:val="44"/>
              </w:rPr>
              <w:fldChar w:fldCharType="begin"/>
            </w:r>
            <w:r w:rsidRPr="001019CB">
              <w:rPr>
                <w:b/>
                <w:bCs/>
                <w:sz w:val="44"/>
                <w:szCs w:val="44"/>
              </w:rPr>
              <w:instrText xml:space="preserve"> ASK </w:instrText>
            </w:r>
            <w:r w:rsidRPr="001019CB">
              <w:rPr>
                <w:b/>
                <w:bCs/>
                <w:i/>
                <w:iCs/>
                <w:sz w:val="44"/>
                <w:szCs w:val="44"/>
              </w:rPr>
              <w:instrText>ДецНомер</w:instrText>
            </w:r>
            <w:r w:rsidRPr="001019CB">
              <w:rPr>
                <w:b/>
                <w:bCs/>
                <w:sz w:val="44"/>
                <w:szCs w:val="44"/>
              </w:rPr>
              <w:instrText xml:space="preserve"> "</w:instrText>
            </w:r>
            <w:r w:rsidRPr="001019CB">
              <w:rPr>
                <w:b/>
                <w:bCs/>
                <w:i/>
                <w:iCs/>
                <w:sz w:val="44"/>
                <w:szCs w:val="44"/>
              </w:rPr>
              <w:instrText>Децимеальный номер</w:instrText>
            </w:r>
            <w:r w:rsidRPr="001019CB">
              <w:rPr>
                <w:b/>
                <w:bCs/>
                <w:sz w:val="44"/>
                <w:szCs w:val="44"/>
              </w:rPr>
              <w:instrText xml:space="preserve"> " \d "</w:instrText>
            </w:r>
            <w:r w:rsidRPr="001019CB">
              <w:rPr>
                <w:b/>
                <w:bCs/>
                <w:sz w:val="36"/>
                <w:szCs w:val="36"/>
              </w:rPr>
              <w:instrText>А.В.00001-01 ТЗ 01</w:instrText>
            </w:r>
            <w:r w:rsidRPr="001019CB">
              <w:rPr>
                <w:b/>
                <w:bCs/>
                <w:sz w:val="44"/>
                <w:szCs w:val="44"/>
              </w:rPr>
              <w:instrText>"</w:instrText>
            </w:r>
            <w:r w:rsidRPr="001019CB">
              <w:rPr>
                <w:b/>
                <w:bCs/>
                <w:sz w:val="44"/>
                <w:szCs w:val="44"/>
              </w:rPr>
              <w:fldChar w:fldCharType="separate"/>
            </w:r>
            <w:bookmarkStart w:id="0" w:name="Закладка"/>
            <w:bookmarkStart w:id="1" w:name="ДецНомер"/>
            <w:r w:rsidRPr="001019CB">
              <w:rPr>
                <w:b/>
                <w:bCs/>
                <w:sz w:val="44"/>
                <w:szCs w:val="44"/>
              </w:rPr>
              <w:t>А.В.00001-01 ТЗ 01</w:t>
            </w:r>
            <w:bookmarkEnd w:id="0"/>
            <w:bookmarkEnd w:id="1"/>
            <w:r w:rsidRPr="001019CB">
              <w:rPr>
                <w:b/>
                <w:bCs/>
                <w:sz w:val="44"/>
                <w:szCs w:val="44"/>
              </w:rPr>
              <w:fldChar w:fldCharType="end"/>
            </w:r>
          </w:p>
          <w:p w:rsidR="00894CE9" w:rsidRPr="001019CB" w:rsidRDefault="00894CE9" w:rsidP="00AE55D6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1019CB">
              <w:rPr>
                <w:b/>
                <w:bCs/>
                <w:caps/>
                <w:sz w:val="36"/>
                <w:szCs w:val="36"/>
              </w:rPr>
              <w:fldChar w:fldCharType="begin"/>
            </w:r>
            <w:r w:rsidRPr="001019CB">
              <w:rPr>
                <w:b/>
                <w:bCs/>
                <w:caps/>
                <w:sz w:val="36"/>
                <w:szCs w:val="36"/>
              </w:rPr>
              <w:instrText xml:space="preserve"> REF </w:instrText>
            </w:r>
            <w:r w:rsidRPr="001019CB">
              <w:rPr>
                <w:b/>
                <w:bCs/>
                <w:i/>
                <w:iCs/>
                <w:sz w:val="36"/>
                <w:szCs w:val="36"/>
              </w:rPr>
              <w:instrText>ДецНомер</w:instrText>
            </w:r>
            <w:r w:rsidRPr="001019CB">
              <w:rPr>
                <w:b/>
                <w:bCs/>
                <w:caps/>
                <w:sz w:val="36"/>
                <w:szCs w:val="36"/>
              </w:rPr>
              <w:instrText xml:space="preserve">  \* MERGEFORMAT </w:instrText>
            </w:r>
            <w:r w:rsidRPr="001019CB">
              <w:rPr>
                <w:b/>
                <w:bCs/>
                <w:caps/>
                <w:sz w:val="36"/>
                <w:szCs w:val="36"/>
              </w:rPr>
              <w:fldChar w:fldCharType="separate"/>
            </w:r>
            <w:r w:rsidRPr="001019CB">
              <w:rPr>
                <w:b/>
                <w:bCs/>
                <w:sz w:val="36"/>
                <w:szCs w:val="36"/>
              </w:rPr>
              <w:t>А.В.00001-01 ТЗ 01</w:t>
            </w:r>
            <w:r w:rsidRPr="001019CB">
              <w:rPr>
                <w:b/>
                <w:bCs/>
                <w:caps/>
                <w:sz w:val="36"/>
                <w:szCs w:val="36"/>
              </w:rPr>
              <w:fldChar w:fldCharType="end"/>
            </w:r>
            <w:r w:rsidRPr="001019CB">
              <w:rPr>
                <w:b/>
                <w:bCs/>
                <w:caps/>
                <w:sz w:val="36"/>
                <w:szCs w:val="36"/>
              </w:rPr>
              <w:t>-лу</w:t>
            </w:r>
          </w:p>
          <w:p w:rsidR="00894CE9" w:rsidRPr="001019CB" w:rsidRDefault="00894CE9" w:rsidP="00AE55D6">
            <w:pPr>
              <w:rPr>
                <w:lang w:eastAsia="x-none"/>
              </w:rPr>
            </w:pPr>
          </w:p>
        </w:tc>
      </w:tr>
      <w:tr w:rsidR="00894CE9" w:rsidRPr="001019CB">
        <w:trPr>
          <w:cantSplit/>
          <w:trHeight w:val="7880"/>
          <w:tblCellSpacing w:w="15" w:type="dxa"/>
        </w:trPr>
        <w:tc>
          <w:tcPr>
            <w:tcW w:w="1035" w:type="dxa"/>
            <w:vMerge/>
            <w:vAlign w:val="center"/>
          </w:tcPr>
          <w:p w:rsidR="00894CE9" w:rsidRPr="001019CB" w:rsidRDefault="00894CE9" w:rsidP="00AE55D6"/>
        </w:tc>
        <w:tc>
          <w:tcPr>
            <w:tcW w:w="4150" w:type="dxa"/>
            <w:vAlign w:val="center"/>
          </w:tcPr>
          <w:p w:rsidR="00894CE9" w:rsidRPr="001019CB" w:rsidRDefault="00894CE9" w:rsidP="001033EF">
            <w:pPr>
              <w:pStyle w:val="af1"/>
            </w:pPr>
          </w:p>
        </w:tc>
        <w:tc>
          <w:tcPr>
            <w:tcW w:w="813" w:type="dxa"/>
            <w:vAlign w:val="center"/>
          </w:tcPr>
          <w:p w:rsidR="00894CE9" w:rsidRPr="001019CB" w:rsidRDefault="00894CE9" w:rsidP="00AE55D6">
            <w:r w:rsidRPr="001019CB">
              <w:t> </w:t>
            </w:r>
          </w:p>
        </w:tc>
        <w:tc>
          <w:tcPr>
            <w:tcW w:w="3491" w:type="dxa"/>
            <w:vAlign w:val="center"/>
          </w:tcPr>
          <w:p w:rsidR="00894CE9" w:rsidRDefault="00894CE9" w:rsidP="001033EF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Начальник отдела</w:t>
            </w:r>
          </w:p>
          <w:p w:rsidR="00894CE9" w:rsidRDefault="00894CE9" w:rsidP="001033EF">
            <w:pPr>
              <w:spacing w:line="276" w:lineRule="auto"/>
              <w:ind w:left="-748"/>
              <w:jc w:val="right"/>
            </w:pPr>
            <w:r>
              <w:rPr>
                <w:sz w:val="28"/>
                <w:szCs w:val="28"/>
              </w:rPr>
              <w:t>________ Бурдуковский И.А.</w:t>
            </w:r>
          </w:p>
          <w:p w:rsidR="00894CE9" w:rsidRDefault="00894CE9" w:rsidP="001033EF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:rsidR="00894CE9" w:rsidRDefault="00894CE9" w:rsidP="001033EF">
            <w:pPr>
              <w:spacing w:line="276" w:lineRule="auto"/>
              <w:jc w:val="right"/>
            </w:pPr>
          </w:p>
          <w:p w:rsidR="00894CE9" w:rsidRDefault="00894CE9" w:rsidP="001033EF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Руководитель разработки</w:t>
            </w:r>
          </w:p>
          <w:p w:rsidR="00894CE9" w:rsidRDefault="00894CE9" w:rsidP="001033EF">
            <w:pPr>
              <w:spacing w:line="276" w:lineRule="auto"/>
              <w:ind w:right="-39"/>
              <w:jc w:val="right"/>
            </w:pPr>
            <w:r>
              <w:rPr>
                <w:sz w:val="28"/>
                <w:szCs w:val="28"/>
              </w:rPr>
              <w:t>________ Бурдуковский И.А.</w:t>
            </w:r>
          </w:p>
          <w:p w:rsidR="00894CE9" w:rsidRDefault="00894CE9" w:rsidP="001033EF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:rsidR="00894CE9" w:rsidRDefault="00894CE9" w:rsidP="001033EF">
            <w:pPr>
              <w:spacing w:line="276" w:lineRule="auto"/>
              <w:jc w:val="right"/>
            </w:pPr>
          </w:p>
          <w:p w:rsidR="00894CE9" w:rsidRDefault="00894CE9" w:rsidP="001033EF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  <w:p w:rsidR="00894CE9" w:rsidRDefault="00894CE9" w:rsidP="001033EF">
            <w:pPr>
              <w:spacing w:line="276" w:lineRule="auto"/>
              <w:ind w:right="-39"/>
              <w:jc w:val="right"/>
            </w:pPr>
            <w:r>
              <w:rPr>
                <w:sz w:val="28"/>
                <w:szCs w:val="28"/>
              </w:rPr>
              <w:t>________ Бурдуковский И.А.</w:t>
            </w:r>
          </w:p>
          <w:p w:rsidR="00894CE9" w:rsidRDefault="00894CE9" w:rsidP="001033EF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:rsidR="00894CE9" w:rsidRPr="00C81F7F" w:rsidRDefault="00894CE9" w:rsidP="001033EF">
            <w:pPr>
              <w:spacing w:line="276" w:lineRule="auto"/>
              <w:jc w:val="right"/>
              <w:rPr>
                <w:b/>
                <w:bCs/>
              </w:rPr>
            </w:pPr>
          </w:p>
          <w:p w:rsidR="00894CE9" w:rsidRDefault="00894CE9" w:rsidP="001033EF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Нормоконтролер</w:t>
            </w:r>
          </w:p>
          <w:p w:rsidR="00894CE9" w:rsidRDefault="00894CE9" w:rsidP="001033EF">
            <w:pPr>
              <w:spacing w:line="276" w:lineRule="auto"/>
              <w:ind w:right="-39"/>
              <w:jc w:val="right"/>
            </w:pPr>
            <w:r>
              <w:rPr>
                <w:sz w:val="28"/>
                <w:szCs w:val="28"/>
              </w:rPr>
              <w:t>________ Бурдуковский И.А.</w:t>
            </w:r>
          </w:p>
          <w:p w:rsidR="00894CE9" w:rsidRDefault="00894CE9" w:rsidP="001033EF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:rsidR="00894CE9" w:rsidRPr="001019CB" w:rsidRDefault="00894CE9" w:rsidP="001033EF">
            <w:pPr>
              <w:pStyle w:val="af1"/>
              <w:jc w:val="center"/>
            </w:pPr>
          </w:p>
        </w:tc>
      </w:tr>
      <w:tr w:rsidR="00894CE9" w:rsidRPr="001019CB">
        <w:trPr>
          <w:gridAfter w:val="3"/>
          <w:wAfter w:w="8514" w:type="dxa"/>
          <w:cantSplit/>
          <w:trHeight w:val="276"/>
          <w:tblCellSpacing w:w="15" w:type="dxa"/>
        </w:trPr>
        <w:tc>
          <w:tcPr>
            <w:tcW w:w="1035" w:type="dxa"/>
            <w:vMerge/>
            <w:vAlign w:val="center"/>
          </w:tcPr>
          <w:p w:rsidR="00894CE9" w:rsidRPr="001019CB" w:rsidRDefault="00894CE9" w:rsidP="00AE55D6"/>
        </w:tc>
      </w:tr>
    </w:tbl>
    <w:p w:rsidR="00894CE9" w:rsidRPr="001019CB" w:rsidRDefault="00894CE9" w:rsidP="00A911B5">
      <w:pPr>
        <w:tabs>
          <w:tab w:val="left" w:pos="9105"/>
        </w:tabs>
        <w:sectPr w:rsidR="00894CE9" w:rsidRPr="001019CB" w:rsidSect="008D5F42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tbl>
      <w:tblPr>
        <w:tblW w:w="8513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6"/>
        <w:gridCol w:w="3203"/>
        <w:gridCol w:w="1406"/>
        <w:gridCol w:w="2628"/>
      </w:tblGrid>
      <w:tr w:rsidR="00894CE9" w:rsidRPr="001019CB">
        <w:trPr>
          <w:cantSplit/>
          <w:trHeight w:val="1871"/>
          <w:tblCellSpacing w:w="15" w:type="dxa"/>
        </w:trPr>
        <w:tc>
          <w:tcPr>
            <w:tcW w:w="1231" w:type="dxa"/>
            <w:vMerge w:val="restart"/>
            <w:vAlign w:val="bottom"/>
          </w:tcPr>
          <w:p w:rsidR="00894CE9" w:rsidRPr="001019CB" w:rsidRDefault="009F12BB" w:rsidP="00AE55D6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3498215</wp:posOffset>
                      </wp:positionV>
                      <wp:extent cx="431800" cy="5241290"/>
                      <wp:effectExtent l="22225" t="22225" r="22225" b="22860"/>
                      <wp:wrapNone/>
                      <wp:docPr id="1" name="Группа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5241290"/>
                                <a:chOff x="397" y="8323"/>
                                <a:chExt cx="680" cy="8254"/>
                              </a:xfrm>
                            </wpg:grpSpPr>
                            <wps:wsp>
                              <wps:cNvPr id="2" name="Page_ 1_B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Page_ 1_B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3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Page_ 1_B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655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Page_ 1_B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5137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Page_ 1_B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3153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Page_ 1_B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1735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Page_ 1_B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0318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Page_ 1_B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" y="8334"/>
                                  <a:ext cx="0" cy="8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Page_ 1_B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Page_ 1_NB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513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2540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Page_ 1_NB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3153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Page_ 1_NB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1735"/>
                                  <a:ext cx="283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Взам.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Page_ 1_NB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0318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Инв. № дубл.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3810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Page_ 1_NB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8334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0100" w:rsidRDefault="00E70100" w:rsidP="00A911B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8" o:spid="_x0000_s1041" style="position:absolute;margin-left:8.8pt;margin-top:275.4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">
      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      <v:textbox style="layout-flow:vertical;mso-layout-flow-alt:bottom-to-top" inset="1pt,2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v:textbox>
                      </v:shape>
      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      <v:textbox style="layout-flow:vertical;mso-layout-flow-alt:bottom-to-top" inset="1pt,4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      <v:textbox style="layout-flow:vertical;mso-layout-flow-alt:bottom-to-top" inset="1pt,3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:rsidR="00E70100" w:rsidRDefault="00E70100" w:rsidP="00A911B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3" w:type="dxa"/>
            <w:vAlign w:val="center"/>
          </w:tcPr>
          <w:p w:rsidR="00894CE9" w:rsidRDefault="00894CE9" w:rsidP="00AE55D6">
            <w:pPr>
              <w:ind w:left="-2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УТВЕРЖДЕНО</w:t>
            </w:r>
          </w:p>
          <w:p w:rsidR="00894CE9" w:rsidRDefault="00894CE9" w:rsidP="00AE55D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  <w:p w:rsidR="00894CE9" w:rsidRDefault="00894CE9" w:rsidP="00AE55D6">
            <w:pPr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fldChar w:fldCharType="begin"/>
            </w:r>
            <w:r>
              <w:rPr>
                <w:caps/>
                <w:sz w:val="28"/>
                <w:szCs w:val="28"/>
              </w:rPr>
              <w:instrText xml:space="preserve"> REF </w:instrText>
            </w:r>
            <w:r>
              <w:rPr>
                <w:i/>
                <w:iCs/>
                <w:sz w:val="28"/>
                <w:szCs w:val="28"/>
              </w:rPr>
              <w:instrText>ДецНомер</w:instrText>
            </w:r>
            <w:r>
              <w:rPr>
                <w:caps/>
                <w:sz w:val="28"/>
                <w:szCs w:val="28"/>
              </w:rPr>
              <w:instrText xml:space="preserve">  \* MERGEFORMAT </w:instrText>
            </w:r>
            <w:r>
              <w:rPr>
                <w:caps/>
                <w:sz w:val="28"/>
                <w:szCs w:val="28"/>
              </w:rPr>
              <w:fldChar w:fldCharType="separate"/>
            </w:r>
            <w:r w:rsidRPr="002D1B4E">
              <w:rPr>
                <w:sz w:val="28"/>
                <w:szCs w:val="28"/>
              </w:rPr>
              <w:t>А.В.00001-01 ТЗ 01</w:t>
            </w:r>
            <w:r>
              <w:rPr>
                <w:caps/>
                <w:sz w:val="28"/>
                <w:szCs w:val="28"/>
              </w:rPr>
              <w:fldChar w:fldCharType="end"/>
            </w:r>
            <w:r>
              <w:rPr>
                <w:caps/>
                <w:sz w:val="28"/>
                <w:szCs w:val="28"/>
              </w:rPr>
              <w:t>-лу</w:t>
            </w:r>
          </w:p>
          <w:p w:rsidR="00894CE9" w:rsidRPr="001019CB" w:rsidRDefault="00894CE9" w:rsidP="00AE55D6"/>
        </w:tc>
        <w:tc>
          <w:tcPr>
            <w:tcW w:w="1376" w:type="dxa"/>
            <w:vAlign w:val="center"/>
          </w:tcPr>
          <w:p w:rsidR="00894CE9" w:rsidRPr="001019CB" w:rsidRDefault="00894CE9" w:rsidP="00AE55D6"/>
        </w:tc>
        <w:tc>
          <w:tcPr>
            <w:tcW w:w="2583" w:type="dxa"/>
            <w:vAlign w:val="center"/>
          </w:tcPr>
          <w:p w:rsidR="00894CE9" w:rsidRPr="001019CB" w:rsidRDefault="00894CE9" w:rsidP="00AE55D6">
            <w:r w:rsidRPr="001019CB">
              <w:t> </w:t>
            </w:r>
          </w:p>
        </w:tc>
      </w:tr>
      <w:tr w:rsidR="00894CE9" w:rsidRPr="001019CB">
        <w:trPr>
          <w:cantSplit/>
          <w:trHeight w:val="143"/>
          <w:tblCellSpacing w:w="15" w:type="dxa"/>
        </w:trPr>
        <w:tc>
          <w:tcPr>
            <w:tcW w:w="1231" w:type="dxa"/>
            <w:vMerge/>
            <w:vAlign w:val="center"/>
          </w:tcPr>
          <w:p w:rsidR="00894CE9" w:rsidRPr="001019CB" w:rsidRDefault="00894CE9" w:rsidP="00AE55D6"/>
        </w:tc>
        <w:tc>
          <w:tcPr>
            <w:tcW w:w="7192" w:type="dxa"/>
            <w:gridSpan w:val="3"/>
            <w:vAlign w:val="center"/>
          </w:tcPr>
          <w:p w:rsidR="00894CE9" w:rsidRDefault="00894CE9" w:rsidP="00AE55D6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:rsidR="00894CE9" w:rsidRDefault="00894CE9" w:rsidP="00AE55D6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:rsidR="00894CE9" w:rsidRDefault="00894CE9" w:rsidP="00AE55D6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:rsidR="00894CE9" w:rsidRDefault="00894CE9" w:rsidP="00AE55D6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программа вычисления матемАтического ожидания выборки</w:t>
            </w:r>
          </w:p>
          <w:p w:rsidR="00894CE9" w:rsidRDefault="00894CE9" w:rsidP="00AE55D6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:rsidR="00894CE9" w:rsidRDefault="00894CE9" w:rsidP="00AE55D6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:rsidR="00894CE9" w:rsidRDefault="00894CE9" w:rsidP="00AE55D6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Техническое задание</w:t>
            </w:r>
          </w:p>
          <w:p w:rsidR="00894CE9" w:rsidRDefault="00894CE9" w:rsidP="00AE55D6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894CE9" w:rsidRPr="001019CB" w:rsidRDefault="00894CE9" w:rsidP="00A911B5">
            <w:pPr>
              <w:jc w:val="center"/>
            </w:pPr>
            <w:r>
              <w:rPr>
                <w:b/>
                <w:bCs/>
                <w:caps/>
                <w:sz w:val="36"/>
                <w:szCs w:val="36"/>
              </w:rPr>
              <w:fldChar w:fldCharType="begin"/>
            </w:r>
            <w:r>
              <w:rPr>
                <w:b/>
                <w:bCs/>
                <w:caps/>
                <w:sz w:val="36"/>
                <w:szCs w:val="36"/>
              </w:rPr>
              <w:instrText xml:space="preserve"> REF </w:instrText>
            </w:r>
            <w:r>
              <w:rPr>
                <w:b/>
                <w:bCs/>
                <w:i/>
                <w:iCs/>
                <w:sz w:val="36"/>
                <w:szCs w:val="36"/>
              </w:rPr>
              <w:instrText>ДецНомер</w:instrText>
            </w:r>
            <w:r>
              <w:rPr>
                <w:b/>
                <w:bCs/>
                <w:caps/>
                <w:sz w:val="36"/>
                <w:szCs w:val="36"/>
              </w:rPr>
              <w:instrText xml:space="preserve">  \* MERGEFORMAT </w:instrText>
            </w:r>
            <w:r>
              <w:rPr>
                <w:b/>
                <w:bCs/>
                <w:caps/>
                <w:sz w:val="36"/>
                <w:szCs w:val="36"/>
              </w:rPr>
              <w:fldChar w:fldCharType="separate"/>
            </w:r>
            <w:r w:rsidRPr="002D1B4E">
              <w:rPr>
                <w:b/>
                <w:bCs/>
                <w:sz w:val="36"/>
                <w:szCs w:val="36"/>
              </w:rPr>
              <w:t>А.В.00001-01 ТЗ 01</w:t>
            </w:r>
            <w:r>
              <w:rPr>
                <w:b/>
                <w:bCs/>
                <w:caps/>
                <w:sz w:val="36"/>
                <w:szCs w:val="36"/>
              </w:rPr>
              <w:fldChar w:fldCharType="end"/>
            </w:r>
          </w:p>
        </w:tc>
      </w:tr>
    </w:tbl>
    <w:p w:rsidR="00894CE9" w:rsidRPr="00B96B3C" w:rsidRDefault="00894CE9" w:rsidP="00B96B3C">
      <w:pPr>
        <w:rPr>
          <w:sz w:val="28"/>
          <w:szCs w:val="28"/>
        </w:rPr>
        <w:sectPr w:rsidR="00894CE9" w:rsidRPr="00B96B3C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bookmarkStart w:id="2" w:name="_GoBack"/>
      <w:bookmarkEnd w:id="2"/>
    </w:p>
    <w:p w:rsidR="00330422" w:rsidRPr="00620693" w:rsidRDefault="00330422" w:rsidP="00620693">
      <w:pPr>
        <w:pStyle w:val="1"/>
        <w:numPr>
          <w:ilvl w:val="0"/>
          <w:numId w:val="0"/>
        </w:numPr>
        <w:jc w:val="left"/>
        <w:rPr>
          <w:caps/>
          <w:lang w:val="en-US"/>
        </w:rPr>
      </w:pPr>
      <w:bookmarkStart w:id="3" w:name="_Toc52143401"/>
    </w:p>
    <w:p w:rsidR="00894CE9" w:rsidRDefault="00894CE9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t>Аннотация</w:t>
      </w:r>
      <w:bookmarkEnd w:id="3"/>
    </w:p>
    <w:p w:rsidR="00894CE9" w:rsidRDefault="00894CE9"/>
    <w:p w:rsidR="00894CE9" w:rsidRDefault="00894CE9" w:rsidP="00EB7232">
      <w:pPr>
        <w:ind w:firstLine="709"/>
      </w:pPr>
    </w:p>
    <w:p w:rsidR="00894CE9" w:rsidRPr="00AE55D6" w:rsidRDefault="00894CE9" w:rsidP="00EB7232">
      <w:pPr>
        <w:spacing w:line="480" w:lineRule="auto"/>
        <w:ind w:firstLine="709"/>
        <w:jc w:val="both"/>
        <w:rPr>
          <w:sz w:val="28"/>
          <w:szCs w:val="28"/>
        </w:rPr>
      </w:pPr>
      <w:r w:rsidRPr="00AE55D6">
        <w:rPr>
          <w:sz w:val="28"/>
          <w:szCs w:val="28"/>
        </w:rPr>
        <w:t>В данном программном документе приведено техническое задание на разработку программы вычисления математического ожидания выборки.</w:t>
      </w:r>
    </w:p>
    <w:p w:rsidR="00894CE9" w:rsidRDefault="00894CE9" w:rsidP="00EB7232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:rsidR="00894CE9" w:rsidRDefault="00894CE9" w:rsidP="00EB7232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894CE9" w:rsidRDefault="00894CE9" w:rsidP="00EB7232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894CE9" w:rsidRDefault="00894CE9" w:rsidP="00AE55D6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«Требования к программе» содержит следующие подразделы: </w:t>
      </w:r>
    </w:p>
    <w:p w:rsidR="00894CE9" w:rsidRDefault="00894CE9" w:rsidP="00C00AEB">
      <w:pPr>
        <w:numPr>
          <w:ilvl w:val="0"/>
          <w:numId w:val="12"/>
        </w:numPr>
        <w:tabs>
          <w:tab w:val="clear" w:pos="720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функциональным характеристикам; </w:t>
      </w:r>
    </w:p>
    <w:p w:rsidR="00894CE9" w:rsidRDefault="00894CE9" w:rsidP="00C00AEB">
      <w:pPr>
        <w:numPr>
          <w:ilvl w:val="0"/>
          <w:numId w:val="12"/>
        </w:numPr>
        <w:tabs>
          <w:tab w:val="clear" w:pos="720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надежности; </w:t>
      </w:r>
    </w:p>
    <w:p w:rsidR="00894CE9" w:rsidRDefault="00894CE9" w:rsidP="00C00AEB">
      <w:pPr>
        <w:numPr>
          <w:ilvl w:val="0"/>
          <w:numId w:val="12"/>
        </w:numPr>
        <w:tabs>
          <w:tab w:val="clear" w:pos="720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условия эксплуатации; </w:t>
      </w:r>
    </w:p>
    <w:p w:rsidR="00894CE9" w:rsidRDefault="00894CE9" w:rsidP="00C00AEB">
      <w:pPr>
        <w:numPr>
          <w:ilvl w:val="0"/>
          <w:numId w:val="12"/>
        </w:numPr>
        <w:tabs>
          <w:tab w:val="clear" w:pos="720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составу и параметрам технических средств; </w:t>
      </w:r>
    </w:p>
    <w:p w:rsidR="00894CE9" w:rsidRDefault="00894CE9" w:rsidP="00C00AEB">
      <w:pPr>
        <w:numPr>
          <w:ilvl w:val="0"/>
          <w:numId w:val="12"/>
        </w:numPr>
        <w:tabs>
          <w:tab w:val="clear" w:pos="720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информационной и программной совместимости;  </w:t>
      </w:r>
    </w:p>
    <w:p w:rsidR="00894CE9" w:rsidRDefault="00894CE9" w:rsidP="00C00AEB">
      <w:pPr>
        <w:numPr>
          <w:ilvl w:val="0"/>
          <w:numId w:val="12"/>
        </w:numPr>
        <w:tabs>
          <w:tab w:val="clear" w:pos="720"/>
        </w:tabs>
        <w:spacing w:line="480" w:lineRule="auto"/>
        <w:ind w:left="0" w:firstLine="709"/>
        <w:jc w:val="both"/>
      </w:pPr>
      <w:r>
        <w:rPr>
          <w:sz w:val="28"/>
          <w:szCs w:val="28"/>
        </w:rPr>
        <w:t>специальные требования.</w:t>
      </w:r>
    </w:p>
    <w:p w:rsidR="00330422" w:rsidRDefault="00894CE9" w:rsidP="00330422">
      <w:pPr>
        <w:spacing w:line="48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4CE9" w:rsidRDefault="00894CE9" w:rsidP="00330422">
      <w:pPr>
        <w:spacing w:line="48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894CE9" w:rsidRDefault="00894CE9" w:rsidP="00EB7232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894CE9" w:rsidRDefault="00894CE9" w:rsidP="00EB7232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894CE9" w:rsidRDefault="00894CE9" w:rsidP="00EB7232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894CE9" w:rsidRDefault="00894CE9" w:rsidP="00EB7232">
      <w:pPr>
        <w:spacing w:line="480" w:lineRule="auto"/>
        <w:ind w:left="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программного документа «Техническое задание» произведено по </w:t>
      </w:r>
      <w:r w:rsidRPr="00430397">
        <w:rPr>
          <w:sz w:val="28"/>
          <w:szCs w:val="28"/>
        </w:rPr>
        <w:t>т</w:t>
      </w:r>
      <w:r>
        <w:rPr>
          <w:sz w:val="28"/>
          <w:szCs w:val="28"/>
        </w:rPr>
        <w:t>ребованиям ЕСПД (ГОСТ 19.101-77</w:t>
      </w:r>
      <w:r w:rsidRPr="00DC5526">
        <w:rPr>
          <w:sz w:val="36"/>
          <w:szCs w:val="36"/>
          <w:vertAlign w:val="superscript"/>
        </w:rPr>
        <w:footnoteReference w:customMarkFollows="1" w:id="1"/>
        <w:t>1</w:t>
      </w:r>
      <w:r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19.103-77</w:t>
      </w:r>
      <w:r w:rsidRPr="00DC5526">
        <w:rPr>
          <w:sz w:val="36"/>
          <w:szCs w:val="36"/>
          <w:vertAlign w:val="superscript"/>
        </w:rPr>
        <w:footnoteReference w:customMarkFollows="1" w:id="2"/>
        <w:t>2)</w:t>
      </w:r>
      <w:r>
        <w:rPr>
          <w:sz w:val="28"/>
          <w:szCs w:val="28"/>
        </w:rPr>
        <w:t>, ГОСТ 19.104-78*</w:t>
      </w:r>
      <w:r w:rsidRPr="00DC5526">
        <w:rPr>
          <w:sz w:val="36"/>
          <w:szCs w:val="36"/>
          <w:vertAlign w:val="superscript"/>
        </w:rPr>
        <w:footnoteReference w:customMarkFollows="1" w:id="3"/>
        <w:t>3)</w:t>
      </w:r>
      <w:r>
        <w:rPr>
          <w:sz w:val="28"/>
          <w:szCs w:val="28"/>
        </w:rPr>
        <w:t xml:space="preserve">, </w:t>
      </w:r>
    </w:p>
    <w:p w:rsidR="00894CE9" w:rsidRPr="00DA06D0" w:rsidRDefault="00894CE9" w:rsidP="00131EB9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19.105-78*</w:t>
      </w:r>
      <w:r w:rsidRPr="00DC5526">
        <w:rPr>
          <w:sz w:val="36"/>
          <w:szCs w:val="36"/>
          <w:vertAlign w:val="superscript"/>
        </w:rPr>
        <w:footnoteReference w:customMarkFollows="1" w:id="4"/>
        <w:t>4</w:t>
      </w:r>
      <w:r w:rsidRPr="00430397">
        <w:rPr>
          <w:sz w:val="36"/>
          <w:szCs w:val="36"/>
          <w:vertAlign w:val="superscript"/>
        </w:rPr>
        <w:t>)</w:t>
      </w:r>
      <w:r w:rsidRPr="00430397">
        <w:rPr>
          <w:sz w:val="28"/>
          <w:szCs w:val="28"/>
        </w:rPr>
        <w:t>,</w:t>
      </w:r>
      <w:r>
        <w:rPr>
          <w:sz w:val="28"/>
          <w:szCs w:val="28"/>
        </w:rPr>
        <w:t xml:space="preserve"> ГОСТ 19.106-78*</w:t>
      </w:r>
      <w:r w:rsidRPr="00DC5526">
        <w:rPr>
          <w:sz w:val="36"/>
          <w:szCs w:val="36"/>
          <w:vertAlign w:val="superscript"/>
        </w:rPr>
        <w:footnoteReference w:customMarkFollows="1" w:id="5"/>
        <w:t>5</w:t>
      </w:r>
      <w:r w:rsidRPr="00430397"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19.201-78</w:t>
      </w:r>
      <w:r w:rsidRPr="00DC5526">
        <w:rPr>
          <w:sz w:val="36"/>
          <w:szCs w:val="36"/>
          <w:vertAlign w:val="superscript"/>
        </w:rPr>
        <w:footnoteReference w:customMarkFollows="1" w:id="6"/>
        <w:t>6</w:t>
      </w:r>
      <w:r w:rsidRPr="00430397"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19.604-78*</w:t>
      </w:r>
      <w:r w:rsidRPr="00DC5526">
        <w:rPr>
          <w:sz w:val="36"/>
          <w:szCs w:val="36"/>
          <w:vertAlign w:val="superscript"/>
        </w:rPr>
        <w:footnoteReference w:customMarkFollows="1" w:id="7"/>
        <w:t>7</w:t>
      </w:r>
      <w:r w:rsidRPr="00430397">
        <w:rPr>
          <w:sz w:val="36"/>
          <w:szCs w:val="36"/>
          <w:vertAlign w:val="superscript"/>
        </w:rPr>
        <w:t>)</w:t>
      </w:r>
      <w:r w:rsidRPr="00430397">
        <w:rPr>
          <w:sz w:val="28"/>
          <w:szCs w:val="28"/>
        </w:rPr>
        <w:t>).</w:t>
      </w:r>
    </w:p>
    <w:p w:rsidR="00D06874" w:rsidRDefault="00894CE9" w:rsidP="00D06874">
      <w:pPr>
        <w:pStyle w:val="1"/>
        <w:numPr>
          <w:ilvl w:val="0"/>
          <w:numId w:val="0"/>
        </w:numPr>
        <w:spacing w:line="480" w:lineRule="auto"/>
        <w:rPr>
          <w:caps/>
        </w:rPr>
      </w:pPr>
      <w:r>
        <w:rPr>
          <w:caps/>
        </w:rPr>
        <w:br w:type="page"/>
      </w:r>
      <w:bookmarkStart w:id="4" w:name="_Toc52143402"/>
    </w:p>
    <w:p w:rsidR="00894CE9" w:rsidRDefault="00894CE9" w:rsidP="00D06874">
      <w:pPr>
        <w:pStyle w:val="1"/>
        <w:numPr>
          <w:ilvl w:val="0"/>
          <w:numId w:val="0"/>
        </w:numPr>
        <w:spacing w:line="480" w:lineRule="auto"/>
        <w:rPr>
          <w:caps/>
        </w:rPr>
      </w:pPr>
      <w:r>
        <w:rPr>
          <w:caps/>
        </w:rPr>
        <w:lastRenderedPageBreak/>
        <w:t>Содержание</w:t>
      </w:r>
      <w:bookmarkEnd w:id="4"/>
    </w:p>
    <w:p w:rsidR="00894CE9" w:rsidRPr="005F3145" w:rsidRDefault="00894CE9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2143401" w:history="1">
        <w:r w:rsidRPr="005F3145">
          <w:rPr>
            <w:noProof/>
            <w:sz w:val="28"/>
            <w:szCs w:val="28"/>
          </w:rPr>
          <w:t>Аннотация</w:t>
        </w:r>
        <w:r w:rsidRPr="005F3145">
          <w:rPr>
            <w:noProof/>
            <w:webHidden/>
            <w:sz w:val="28"/>
            <w:szCs w:val="28"/>
          </w:rPr>
          <w:tab/>
        </w:r>
        <w:r w:rsidRPr="005F3145">
          <w:rPr>
            <w:noProof/>
            <w:webHidden/>
            <w:sz w:val="28"/>
            <w:szCs w:val="28"/>
          </w:rPr>
          <w:fldChar w:fldCharType="begin"/>
        </w:r>
        <w:r w:rsidRPr="005F3145">
          <w:rPr>
            <w:noProof/>
            <w:webHidden/>
            <w:sz w:val="28"/>
            <w:szCs w:val="28"/>
          </w:rPr>
          <w:instrText xml:space="preserve"> PAGEREF _Toc52143401 \h </w:instrText>
        </w:r>
        <w:r w:rsidRPr="005F3145">
          <w:rPr>
            <w:noProof/>
            <w:webHidden/>
            <w:sz w:val="28"/>
            <w:szCs w:val="28"/>
          </w:rPr>
        </w:r>
        <w:r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2</w:t>
        </w:r>
        <w:r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02" w:history="1">
        <w:r w:rsidR="00894CE9" w:rsidRPr="005F3145">
          <w:rPr>
            <w:noProof/>
            <w:sz w:val="28"/>
            <w:szCs w:val="28"/>
          </w:rPr>
          <w:t>Содержание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_Toc52143402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4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03" w:history="1">
        <w:r w:rsidR="00894CE9" w:rsidRPr="005F3145">
          <w:rPr>
            <w:noProof/>
            <w:sz w:val="28"/>
            <w:szCs w:val="28"/>
          </w:rPr>
          <w:t>1. Введение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_Toc52143403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7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04" w:history="1">
        <w:r w:rsidR="00894CE9" w:rsidRPr="005F3145">
          <w:rPr>
            <w:noProof/>
            <w:sz w:val="28"/>
            <w:szCs w:val="28"/>
          </w:rPr>
          <w:t>1.1. Наименование программы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_Toc52143404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7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05" w:history="1">
        <w:r w:rsidR="00894CE9" w:rsidRPr="005F3145">
          <w:rPr>
            <w:noProof/>
            <w:sz w:val="28"/>
            <w:szCs w:val="28"/>
          </w:rPr>
          <w:t>1.2. Краткая характеристика области применения программы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_Toc52143405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7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06" w:history="1">
        <w:r w:rsidR="00894CE9" w:rsidRPr="005F3145">
          <w:rPr>
            <w:noProof/>
            <w:sz w:val="28"/>
            <w:szCs w:val="28"/>
          </w:rPr>
          <w:t>2. Основание для разработки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_Toc52143406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8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07" w:history="1">
        <w:r w:rsidR="00894CE9" w:rsidRPr="005F3145">
          <w:rPr>
            <w:noProof/>
            <w:sz w:val="28"/>
            <w:szCs w:val="28"/>
          </w:rPr>
          <w:t>2.1. Основание для проведения разработки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_Toc52143407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8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08" w:history="1">
        <w:r w:rsidR="00894CE9" w:rsidRPr="005F3145">
          <w:rPr>
            <w:noProof/>
            <w:sz w:val="28"/>
            <w:szCs w:val="28"/>
          </w:rPr>
          <w:t>2.2. Наименование и условное обозначение темы разработки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_Toc52143408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8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09" w:history="1">
        <w:r w:rsidR="00894CE9" w:rsidRPr="005F3145">
          <w:rPr>
            <w:noProof/>
            <w:sz w:val="28"/>
            <w:szCs w:val="28"/>
          </w:rPr>
          <w:t>3. Назначение разработки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_Toc52143409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9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0" w:history="1">
        <w:r w:rsidR="00894CE9" w:rsidRPr="005F3145">
          <w:rPr>
            <w:noProof/>
            <w:sz w:val="28"/>
            <w:szCs w:val="28"/>
          </w:rPr>
          <w:t>3.1. Функциональное назначение программы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_Toc52143410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9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1" w:history="1">
        <w:r w:rsidR="00894CE9" w:rsidRPr="005F3145">
          <w:rPr>
            <w:noProof/>
            <w:sz w:val="28"/>
            <w:szCs w:val="28"/>
          </w:rPr>
          <w:t>3.2. Эксплуатационное назначение программы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_Toc52143411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9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2" w:history="1">
        <w:r w:rsidR="00894CE9" w:rsidRPr="005F3145">
          <w:rPr>
            <w:noProof/>
            <w:sz w:val="28"/>
            <w:szCs w:val="28"/>
          </w:rPr>
          <w:t>4. Требования к программе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_Toc52143412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10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3" w:history="1">
        <w:r w:rsidR="00894CE9" w:rsidRPr="005F3145">
          <w:rPr>
            <w:noProof/>
            <w:sz w:val="28"/>
            <w:szCs w:val="28"/>
          </w:rPr>
          <w:t>4.1. Требования к функциональным характеристикам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_Toc52143413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10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4" w:history="1">
        <w:r w:rsidR="00894CE9" w:rsidRPr="005F3145">
          <w:rPr>
            <w:noProof/>
            <w:sz w:val="28"/>
            <w:szCs w:val="28"/>
          </w:rPr>
          <w:t>4.1.1. Требования к составу выполняемых функций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_Toc52143414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10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5" w:history="1">
        <w:r w:rsidR="00894CE9" w:rsidRPr="005F3145">
          <w:rPr>
            <w:noProof/>
            <w:sz w:val="28"/>
            <w:szCs w:val="28"/>
          </w:rPr>
          <w:t>4.1.2. Требования к организации входных данных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_Toc52143415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10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6" w:history="1">
        <w:r w:rsidR="00894CE9" w:rsidRPr="005F3145">
          <w:rPr>
            <w:noProof/>
            <w:sz w:val="28"/>
            <w:szCs w:val="28"/>
          </w:rPr>
          <w:t>4.1.3. Требования к организации выходных данных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_Toc52143416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10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7" w:history="1">
        <w:r w:rsidR="00894CE9" w:rsidRPr="005F3145">
          <w:rPr>
            <w:noProof/>
            <w:sz w:val="28"/>
            <w:szCs w:val="28"/>
          </w:rPr>
          <w:t>4.1.4. Требования к временным характеристикам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_Toc52143417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10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8" w:history="1">
        <w:r w:rsidR="00894CE9" w:rsidRPr="005F3145">
          <w:rPr>
            <w:noProof/>
            <w:sz w:val="28"/>
            <w:szCs w:val="28"/>
          </w:rPr>
          <w:t>4.2. Требования к надежности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_Toc52143418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11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D06874" w:rsidRDefault="00D06874" w:rsidP="00D06874">
      <w:pPr>
        <w:tabs>
          <w:tab w:val="left" w:leader="dot" w:pos="9780"/>
        </w:tabs>
        <w:spacing w:line="480" w:lineRule="auto"/>
        <w:rPr>
          <w:noProof/>
        </w:rPr>
      </w:pPr>
    </w:p>
    <w:p w:rsidR="00D06874" w:rsidRDefault="00D06874" w:rsidP="00D06874">
      <w:pPr>
        <w:tabs>
          <w:tab w:val="left" w:leader="dot" w:pos="9780"/>
        </w:tabs>
        <w:spacing w:line="480" w:lineRule="auto"/>
        <w:rPr>
          <w:noProof/>
        </w:rPr>
      </w:pPr>
    </w:p>
    <w:p w:rsidR="001F0FC7" w:rsidRDefault="001F0FC7" w:rsidP="00D06874">
      <w:pPr>
        <w:tabs>
          <w:tab w:val="left" w:leader="dot" w:pos="9780"/>
        </w:tabs>
        <w:spacing w:line="480" w:lineRule="auto"/>
      </w:pPr>
    </w:p>
    <w:p w:rsidR="001F0FC7" w:rsidRDefault="001F0FC7" w:rsidP="00D06874">
      <w:pPr>
        <w:tabs>
          <w:tab w:val="left" w:leader="dot" w:pos="9780"/>
        </w:tabs>
        <w:spacing w:line="480" w:lineRule="auto"/>
      </w:pPr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19" w:history="1">
        <w:r w:rsidR="00894CE9" w:rsidRPr="005F3145">
          <w:rPr>
            <w:noProof/>
            <w:sz w:val="28"/>
            <w:szCs w:val="28"/>
          </w:rPr>
          <w:t>4.2.1. Требования к обеспечению надежного (устойчивого) функционирования программы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_Toc52143419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11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0" w:history="1">
        <w:r w:rsidR="00894CE9" w:rsidRPr="005F3145">
          <w:rPr>
            <w:noProof/>
            <w:sz w:val="28"/>
            <w:szCs w:val="28"/>
          </w:rPr>
          <w:t>4.2.2. Время восстановления после отказа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_Toc52143420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12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1" w:history="1">
        <w:r w:rsidR="00894CE9" w:rsidRPr="005F3145">
          <w:rPr>
            <w:noProof/>
            <w:sz w:val="28"/>
            <w:szCs w:val="28"/>
          </w:rPr>
          <w:t>4.2.3. Отказы из-за некорректных действий оператора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_Toc52143421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12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2" w:history="1">
        <w:r w:rsidR="00894CE9" w:rsidRPr="005F3145">
          <w:rPr>
            <w:noProof/>
            <w:sz w:val="28"/>
            <w:szCs w:val="28"/>
          </w:rPr>
          <w:t>4.3. Условия эксплуатации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_Toc52143422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12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3" w:history="1">
        <w:r w:rsidR="00894CE9" w:rsidRPr="005F3145">
          <w:rPr>
            <w:noProof/>
            <w:sz w:val="28"/>
            <w:szCs w:val="28"/>
          </w:rPr>
          <w:t>4.3.1. Климатические условия эксплуатации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_Toc52143423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12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4" w:history="1">
        <w:r w:rsidR="00894CE9" w:rsidRPr="005F3145">
          <w:rPr>
            <w:noProof/>
            <w:sz w:val="28"/>
            <w:szCs w:val="28"/>
          </w:rPr>
          <w:t>4.3.2. Требования к видам обслуживания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_Toc52143424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12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5" w:history="1">
        <w:r w:rsidR="00894CE9" w:rsidRPr="005F3145">
          <w:rPr>
            <w:noProof/>
            <w:sz w:val="28"/>
            <w:szCs w:val="28"/>
          </w:rPr>
          <w:t>4.3.3. Требования к численности и квалификации персонала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_Toc52143425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13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6" w:history="1">
        <w:r w:rsidR="00894CE9" w:rsidRPr="005F3145">
          <w:rPr>
            <w:noProof/>
            <w:sz w:val="28"/>
            <w:szCs w:val="28"/>
          </w:rPr>
          <w:t>4.4. Требования к составу и параметрам технических средств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_Toc52143426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14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7" w:history="1">
        <w:r w:rsidR="00894CE9" w:rsidRPr="005F3145">
          <w:rPr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_Toc52143427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14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8" w:history="1">
        <w:r w:rsidR="00894CE9" w:rsidRPr="005F3145">
          <w:rPr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_Toc52143428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14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29" w:history="1">
        <w:r w:rsidR="00894CE9" w:rsidRPr="005F3145">
          <w:rPr>
            <w:noProof/>
            <w:sz w:val="28"/>
            <w:szCs w:val="28"/>
          </w:rPr>
          <w:t>4.5.2. Требования к исходным кодам и языкам программирования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_Toc52143429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14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1"/>
        </w:tabs>
        <w:spacing w:line="480" w:lineRule="auto"/>
        <w:rPr>
          <w:noProof/>
          <w:sz w:val="28"/>
          <w:szCs w:val="28"/>
        </w:rPr>
      </w:pPr>
      <w:hyperlink w:anchor="_Toc52143430" w:history="1">
        <w:r w:rsidR="00894CE9" w:rsidRPr="005F3145">
          <w:rPr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_Toc52143430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14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31" w:history="1">
        <w:r w:rsidR="00894CE9" w:rsidRPr="005F3145">
          <w:rPr>
            <w:noProof/>
            <w:sz w:val="28"/>
            <w:szCs w:val="28"/>
          </w:rPr>
          <w:t>4.5.4. Требования к защите информации и программ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_Toc52143431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15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32" w:history="1">
        <w:r w:rsidR="00894CE9" w:rsidRPr="005F3145">
          <w:rPr>
            <w:noProof/>
            <w:sz w:val="28"/>
            <w:szCs w:val="28"/>
          </w:rPr>
          <w:t>4.6. Специальные требования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_Toc52143432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15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33" w:history="1">
        <w:r w:rsidR="00894CE9" w:rsidRPr="005F3145">
          <w:rPr>
            <w:noProof/>
            <w:sz w:val="28"/>
            <w:szCs w:val="28"/>
          </w:rPr>
          <w:t>5. Требования к программной документации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_Toc52143433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16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34" w:history="1">
        <w:r w:rsidR="00894CE9" w:rsidRPr="005F3145">
          <w:rPr>
            <w:noProof/>
            <w:sz w:val="28"/>
            <w:szCs w:val="28"/>
          </w:rPr>
          <w:t>5.1. Предварительный состав программной документации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_Toc52143434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16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35" w:history="1">
        <w:r w:rsidR="00894CE9" w:rsidRPr="005F3145">
          <w:rPr>
            <w:noProof/>
            <w:sz w:val="28"/>
            <w:szCs w:val="28"/>
          </w:rPr>
          <w:t>5.2. Специальные требования к программной документации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_Toc52143435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16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  <w:r w:rsidR="00894CE9">
        <w:rPr>
          <w:noProof/>
          <w:sz w:val="28"/>
          <w:szCs w:val="28"/>
        </w:rPr>
        <w:br w:type="page"/>
      </w:r>
    </w:p>
    <w:p w:rsidR="001F0FC7" w:rsidRDefault="001F0FC7" w:rsidP="00D06874">
      <w:pPr>
        <w:tabs>
          <w:tab w:val="left" w:leader="dot" w:pos="9780"/>
        </w:tabs>
        <w:spacing w:line="480" w:lineRule="auto"/>
      </w:pPr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36" w:history="1">
        <w:r w:rsidR="00894CE9" w:rsidRPr="005F3145">
          <w:rPr>
            <w:noProof/>
            <w:sz w:val="28"/>
            <w:szCs w:val="28"/>
          </w:rPr>
          <w:t>6. Технико-экономические показатели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_Toc52143436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17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37" w:history="1">
        <w:r w:rsidR="00894CE9" w:rsidRPr="005F3145">
          <w:rPr>
            <w:noProof/>
            <w:sz w:val="28"/>
            <w:szCs w:val="28"/>
          </w:rPr>
          <w:t>6.1. Ориентировочная экономическая эффективность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_Toc52143437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17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38" w:history="1">
        <w:r w:rsidR="00894CE9" w:rsidRPr="005F3145">
          <w:rPr>
            <w:noProof/>
            <w:sz w:val="28"/>
            <w:szCs w:val="28"/>
          </w:rPr>
          <w:t>6.2. Предполагаемая годовая потребность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_Toc52143438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17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39" w:history="1">
        <w:r w:rsidR="00894CE9" w:rsidRPr="005F3145">
          <w:rPr>
            <w:noProof/>
            <w:sz w:val="28"/>
            <w:szCs w:val="28"/>
          </w:rPr>
          <w:t>6.3. Экономические преимущества разработки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_Toc52143439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17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40" w:history="1">
        <w:r w:rsidR="00894CE9" w:rsidRPr="005F3145">
          <w:rPr>
            <w:noProof/>
            <w:sz w:val="28"/>
            <w:szCs w:val="28"/>
          </w:rPr>
          <w:t>7. Стадии и этапы разработки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_Toc52143440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18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41" w:history="1">
        <w:r w:rsidR="00894CE9" w:rsidRPr="005F3145">
          <w:rPr>
            <w:noProof/>
            <w:sz w:val="28"/>
            <w:szCs w:val="28"/>
          </w:rPr>
          <w:t>7.1. Стадии разработки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_Toc52143441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18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42" w:history="1">
        <w:r w:rsidR="00894CE9" w:rsidRPr="005F3145">
          <w:rPr>
            <w:noProof/>
            <w:sz w:val="28"/>
            <w:szCs w:val="28"/>
          </w:rPr>
          <w:t>7.2. Этапы разработки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_Toc52143442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18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43" w:history="1">
        <w:r w:rsidR="00894CE9" w:rsidRPr="005F3145">
          <w:rPr>
            <w:noProof/>
            <w:sz w:val="28"/>
            <w:szCs w:val="28"/>
          </w:rPr>
          <w:t>7.3. Содержание работ по этапам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_Toc52143443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19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44" w:history="1">
        <w:r w:rsidR="00894CE9" w:rsidRPr="005F3145">
          <w:rPr>
            <w:noProof/>
            <w:sz w:val="28"/>
            <w:szCs w:val="28"/>
          </w:rPr>
          <w:t>7.4. Исполнители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_Toc52143444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20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45" w:history="1">
        <w:r w:rsidR="00894CE9" w:rsidRPr="005F3145">
          <w:rPr>
            <w:noProof/>
            <w:sz w:val="28"/>
            <w:szCs w:val="28"/>
          </w:rPr>
          <w:t>8. Порядок контроля и приемки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_Toc52143445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21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28"/>
          <w:szCs w:val="28"/>
        </w:rPr>
      </w:pPr>
      <w:hyperlink w:anchor="_Toc52143446" w:history="1">
        <w:r w:rsidR="00894CE9" w:rsidRPr="005F3145">
          <w:rPr>
            <w:noProof/>
            <w:sz w:val="28"/>
            <w:szCs w:val="28"/>
          </w:rPr>
          <w:t>8.1. Виды испытаний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_Toc52143446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21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Pr="005F3145" w:rsidRDefault="005039BD" w:rsidP="00D06874">
      <w:pPr>
        <w:tabs>
          <w:tab w:val="left" w:leader="dot" w:pos="9780"/>
        </w:tabs>
        <w:spacing w:line="480" w:lineRule="auto"/>
        <w:rPr>
          <w:noProof/>
          <w:sz w:val="32"/>
          <w:szCs w:val="32"/>
        </w:rPr>
      </w:pPr>
      <w:hyperlink w:anchor="_Toc52143447" w:history="1">
        <w:r w:rsidR="00894CE9" w:rsidRPr="005F3145">
          <w:rPr>
            <w:noProof/>
            <w:sz w:val="28"/>
            <w:szCs w:val="28"/>
          </w:rPr>
          <w:t>8.2. Общие требования к приемке работы</w:t>
        </w:r>
        <w:r w:rsidR="00894CE9" w:rsidRPr="005F3145">
          <w:rPr>
            <w:noProof/>
            <w:webHidden/>
            <w:sz w:val="28"/>
            <w:szCs w:val="28"/>
          </w:rPr>
          <w:tab/>
        </w:r>
        <w:r w:rsidR="00894CE9" w:rsidRPr="005F3145">
          <w:rPr>
            <w:noProof/>
            <w:webHidden/>
            <w:sz w:val="28"/>
            <w:szCs w:val="28"/>
          </w:rPr>
          <w:fldChar w:fldCharType="begin"/>
        </w:r>
        <w:r w:rsidR="00894CE9" w:rsidRPr="005F3145">
          <w:rPr>
            <w:noProof/>
            <w:webHidden/>
            <w:sz w:val="28"/>
            <w:szCs w:val="28"/>
          </w:rPr>
          <w:instrText xml:space="preserve"> PAGEREF _Toc52143447 \h </w:instrText>
        </w:r>
        <w:r w:rsidR="00894CE9" w:rsidRPr="005F3145">
          <w:rPr>
            <w:noProof/>
            <w:webHidden/>
            <w:sz w:val="28"/>
            <w:szCs w:val="28"/>
          </w:rPr>
        </w:r>
        <w:r w:rsidR="00894CE9" w:rsidRPr="005F3145">
          <w:rPr>
            <w:noProof/>
            <w:webHidden/>
            <w:sz w:val="28"/>
            <w:szCs w:val="28"/>
          </w:rPr>
          <w:fldChar w:fldCharType="separate"/>
        </w:r>
        <w:r w:rsidR="0066776C">
          <w:rPr>
            <w:noProof/>
            <w:webHidden/>
            <w:sz w:val="28"/>
            <w:szCs w:val="28"/>
          </w:rPr>
          <w:t>21</w:t>
        </w:r>
        <w:r w:rsidR="00894CE9" w:rsidRPr="005F3145">
          <w:rPr>
            <w:noProof/>
            <w:webHidden/>
            <w:sz w:val="28"/>
            <w:szCs w:val="28"/>
          </w:rPr>
          <w:fldChar w:fldCharType="end"/>
        </w:r>
      </w:hyperlink>
    </w:p>
    <w:p w:rsidR="00894CE9" w:rsidRDefault="00894CE9" w:rsidP="00D06874">
      <w:pPr>
        <w:pStyle w:val="41"/>
        <w:spacing w:line="480" w:lineRule="auto"/>
        <w:rPr>
          <w:b/>
          <w:bCs/>
        </w:rPr>
      </w:pPr>
      <w:r>
        <w:fldChar w:fldCharType="end"/>
      </w:r>
    </w:p>
    <w:p w:rsidR="001F0FC7" w:rsidRDefault="001F0FC7">
      <w:pPr>
        <w:spacing w:after="160" w:line="259" w:lineRule="auto"/>
        <w:rPr>
          <w:b/>
          <w:bCs/>
        </w:rPr>
      </w:pPr>
      <w:bookmarkStart w:id="5" w:name="_Toc52143403"/>
      <w:r>
        <w:br w:type="page"/>
      </w:r>
    </w:p>
    <w:p w:rsidR="00330422" w:rsidRDefault="00330422" w:rsidP="001F0FC7">
      <w:pPr>
        <w:pStyle w:val="1"/>
        <w:numPr>
          <w:ilvl w:val="0"/>
          <w:numId w:val="0"/>
        </w:numPr>
        <w:spacing w:line="480" w:lineRule="auto"/>
        <w:jc w:val="left"/>
        <w:rPr>
          <w:caps/>
        </w:rPr>
      </w:pPr>
    </w:p>
    <w:p w:rsidR="00894CE9" w:rsidRDefault="00894CE9" w:rsidP="00D06874">
      <w:pPr>
        <w:pStyle w:val="1"/>
        <w:spacing w:line="480" w:lineRule="auto"/>
        <w:rPr>
          <w:caps/>
        </w:rPr>
      </w:pPr>
      <w:r>
        <w:rPr>
          <w:caps/>
        </w:rPr>
        <w:t>Введение</w:t>
      </w:r>
      <w:bookmarkEnd w:id="5"/>
    </w:p>
    <w:p w:rsidR="00894CE9" w:rsidRDefault="00894CE9" w:rsidP="00D06874">
      <w:pPr>
        <w:spacing w:line="480" w:lineRule="auto"/>
      </w:pPr>
    </w:p>
    <w:p w:rsidR="00894CE9" w:rsidRDefault="00894CE9" w:rsidP="00D06874">
      <w:pPr>
        <w:pStyle w:val="2"/>
        <w:spacing w:line="480" w:lineRule="auto"/>
        <w:jc w:val="left"/>
        <w:rPr>
          <w:b/>
          <w:bCs/>
        </w:rPr>
      </w:pPr>
      <w:bookmarkStart w:id="6" w:name="_Toc52143404"/>
      <w:r>
        <w:rPr>
          <w:b/>
          <w:bCs/>
        </w:rPr>
        <w:t>Наименование программы</w:t>
      </w:r>
      <w:bookmarkEnd w:id="6"/>
    </w:p>
    <w:p w:rsidR="00894CE9" w:rsidRPr="00B301F1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B301F1">
        <w:rPr>
          <w:sz w:val="28"/>
          <w:szCs w:val="28"/>
        </w:rPr>
        <w:t>Наименование - «Программа вычисления математического ожидания выборки».</w:t>
      </w:r>
    </w:p>
    <w:p w:rsidR="00894CE9" w:rsidRDefault="00894CE9" w:rsidP="00D06874">
      <w:pPr>
        <w:spacing w:line="480" w:lineRule="auto"/>
      </w:pPr>
    </w:p>
    <w:p w:rsidR="00894CE9" w:rsidRDefault="00894CE9" w:rsidP="00D06874">
      <w:pPr>
        <w:pStyle w:val="2"/>
        <w:spacing w:line="480" w:lineRule="auto"/>
        <w:jc w:val="left"/>
        <w:rPr>
          <w:b/>
          <w:bCs/>
        </w:rPr>
      </w:pPr>
      <w:bookmarkStart w:id="7" w:name="_Toc52143405"/>
      <w:r>
        <w:rPr>
          <w:b/>
          <w:bCs/>
        </w:rPr>
        <w:t>Краткая характеристика области применения программы</w:t>
      </w:r>
      <w:bookmarkEnd w:id="7"/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предназначена для применения студентами ВУЗов в целях упрощения процесса вычислений.</w:t>
      </w:r>
    </w:p>
    <w:p w:rsidR="00894CE9" w:rsidRDefault="00894CE9" w:rsidP="00D06874">
      <w:pPr>
        <w:spacing w:line="480" w:lineRule="auto"/>
      </w:pPr>
    </w:p>
    <w:p w:rsidR="00894CE9" w:rsidRDefault="00894CE9" w:rsidP="00D06874">
      <w:pPr>
        <w:spacing w:line="480" w:lineRule="auto"/>
      </w:pPr>
    </w:p>
    <w:p w:rsidR="00894CE9" w:rsidRDefault="00894CE9" w:rsidP="00D06874">
      <w:pPr>
        <w:spacing w:line="480" w:lineRule="auto"/>
      </w:pPr>
      <w:r>
        <w:br w:type="page"/>
      </w:r>
    </w:p>
    <w:p w:rsidR="001F0FC7" w:rsidRDefault="001F0FC7" w:rsidP="001F0FC7">
      <w:pPr>
        <w:pStyle w:val="1"/>
        <w:numPr>
          <w:ilvl w:val="0"/>
          <w:numId w:val="0"/>
        </w:numPr>
        <w:spacing w:line="480" w:lineRule="auto"/>
        <w:ind w:left="432"/>
        <w:jc w:val="left"/>
        <w:rPr>
          <w:caps/>
        </w:rPr>
      </w:pPr>
      <w:bookmarkStart w:id="8" w:name="_Toc52143406"/>
    </w:p>
    <w:p w:rsidR="00894CE9" w:rsidRDefault="00894CE9" w:rsidP="00D06874">
      <w:pPr>
        <w:pStyle w:val="1"/>
        <w:spacing w:line="480" w:lineRule="auto"/>
        <w:rPr>
          <w:caps/>
        </w:rPr>
      </w:pPr>
      <w:r>
        <w:rPr>
          <w:caps/>
        </w:rPr>
        <w:t>Основание для разработки</w:t>
      </w:r>
      <w:bookmarkEnd w:id="8"/>
    </w:p>
    <w:p w:rsidR="00D06874" w:rsidRPr="00D06874" w:rsidRDefault="00D06874" w:rsidP="00D06874">
      <w:pPr>
        <w:spacing w:line="480" w:lineRule="auto"/>
      </w:pPr>
    </w:p>
    <w:p w:rsidR="00894CE9" w:rsidRPr="00D06874" w:rsidRDefault="00894CE9" w:rsidP="00D06874">
      <w:pPr>
        <w:pStyle w:val="2"/>
        <w:numPr>
          <w:ilvl w:val="1"/>
          <w:numId w:val="2"/>
        </w:numPr>
        <w:spacing w:line="480" w:lineRule="auto"/>
        <w:jc w:val="left"/>
        <w:rPr>
          <w:b/>
          <w:bCs/>
        </w:rPr>
      </w:pPr>
      <w:bookmarkStart w:id="9" w:name="_Toc52143407"/>
      <w:r>
        <w:rPr>
          <w:b/>
          <w:bCs/>
        </w:rPr>
        <w:t>Основание для проведения разработки</w:t>
      </w:r>
      <w:bookmarkEnd w:id="9"/>
    </w:p>
    <w:p w:rsidR="00894CE9" w:rsidRPr="001627A3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87571F">
        <w:rPr>
          <w:sz w:val="28"/>
          <w:szCs w:val="28"/>
        </w:rPr>
        <w:t xml:space="preserve">Основанием для проведения разработки является </w:t>
      </w:r>
      <w:r w:rsidRPr="00B301F1">
        <w:rPr>
          <w:sz w:val="28"/>
          <w:szCs w:val="28"/>
        </w:rPr>
        <w:t>необходимость выполнить</w:t>
      </w:r>
      <w:r>
        <w:rPr>
          <w:sz w:val="28"/>
          <w:szCs w:val="28"/>
        </w:rPr>
        <w:t xml:space="preserve"> практическую работу по дисциплине «Стандартизация и сертификация».</w:t>
      </w:r>
    </w:p>
    <w:p w:rsidR="00894CE9" w:rsidRDefault="00894CE9" w:rsidP="00D06874">
      <w:pPr>
        <w:spacing w:line="480" w:lineRule="auto"/>
      </w:pPr>
    </w:p>
    <w:p w:rsidR="00894CE9" w:rsidRPr="00D06874" w:rsidRDefault="00894CE9" w:rsidP="00D06874">
      <w:pPr>
        <w:pStyle w:val="2"/>
        <w:numPr>
          <w:ilvl w:val="1"/>
          <w:numId w:val="2"/>
        </w:numPr>
        <w:spacing w:line="480" w:lineRule="auto"/>
        <w:jc w:val="left"/>
        <w:rPr>
          <w:b/>
          <w:bCs/>
        </w:rPr>
      </w:pPr>
      <w:bookmarkStart w:id="10" w:name="_Toc52143408"/>
      <w:r>
        <w:rPr>
          <w:b/>
          <w:bCs/>
        </w:rPr>
        <w:t>Наименование и условное обозначение темы разработки</w:t>
      </w:r>
      <w:bookmarkEnd w:id="10"/>
    </w:p>
    <w:p w:rsidR="00894CE9" w:rsidRPr="00430397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430397">
        <w:rPr>
          <w:sz w:val="28"/>
          <w:szCs w:val="28"/>
        </w:rPr>
        <w:t xml:space="preserve">Наименование темы разработки - «Разработка программы вычисления </w:t>
      </w:r>
      <w:r>
        <w:rPr>
          <w:sz w:val="28"/>
          <w:szCs w:val="28"/>
        </w:rPr>
        <w:t>математического ожидания выборки</w:t>
      </w:r>
      <w:r w:rsidRPr="00430397">
        <w:rPr>
          <w:sz w:val="28"/>
          <w:szCs w:val="28"/>
        </w:rPr>
        <w:t>».</w:t>
      </w:r>
    </w:p>
    <w:p w:rsidR="00894CE9" w:rsidRPr="00430397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430397">
        <w:rPr>
          <w:sz w:val="28"/>
          <w:szCs w:val="28"/>
        </w:rPr>
        <w:t xml:space="preserve">Условное обозначение темы разработки (шифр темы) - </w:t>
      </w:r>
      <w:r w:rsidRPr="00FF0998">
        <w:rPr>
          <w:sz w:val="28"/>
          <w:szCs w:val="28"/>
        </w:rPr>
        <w:t>«А.В.00001</w:t>
      </w:r>
      <w:r w:rsidRPr="00430397">
        <w:rPr>
          <w:sz w:val="28"/>
          <w:szCs w:val="28"/>
        </w:rPr>
        <w:t>».</w:t>
      </w:r>
    </w:p>
    <w:p w:rsidR="00894CE9" w:rsidRDefault="00894CE9" w:rsidP="00D06874">
      <w:pPr>
        <w:spacing w:line="480" w:lineRule="auto"/>
      </w:pPr>
    </w:p>
    <w:p w:rsidR="00894CE9" w:rsidRDefault="00894CE9" w:rsidP="00D06874">
      <w:pPr>
        <w:spacing w:line="480" w:lineRule="auto"/>
      </w:pPr>
    </w:p>
    <w:p w:rsidR="00894CE9" w:rsidRDefault="00894CE9" w:rsidP="00D06874">
      <w:pPr>
        <w:spacing w:line="480" w:lineRule="auto"/>
      </w:pPr>
    </w:p>
    <w:p w:rsidR="00894CE9" w:rsidRDefault="00894CE9" w:rsidP="00D06874">
      <w:pPr>
        <w:spacing w:line="480" w:lineRule="auto"/>
      </w:pPr>
      <w:r>
        <w:br w:type="page"/>
      </w:r>
    </w:p>
    <w:p w:rsidR="001F0FC7" w:rsidRDefault="001F0FC7" w:rsidP="001F0FC7">
      <w:pPr>
        <w:pStyle w:val="1"/>
        <w:numPr>
          <w:ilvl w:val="0"/>
          <w:numId w:val="0"/>
        </w:numPr>
        <w:spacing w:line="480" w:lineRule="auto"/>
        <w:ind w:left="432"/>
        <w:jc w:val="left"/>
        <w:rPr>
          <w:caps/>
        </w:rPr>
      </w:pPr>
      <w:bookmarkStart w:id="11" w:name="_Toc52143409"/>
    </w:p>
    <w:p w:rsidR="00894CE9" w:rsidRDefault="00894CE9" w:rsidP="00D06874">
      <w:pPr>
        <w:pStyle w:val="1"/>
        <w:spacing w:line="480" w:lineRule="auto"/>
        <w:rPr>
          <w:caps/>
        </w:rPr>
      </w:pPr>
      <w:r>
        <w:rPr>
          <w:caps/>
        </w:rPr>
        <w:t>Назначение разработки</w:t>
      </w:r>
      <w:bookmarkEnd w:id="11"/>
    </w:p>
    <w:p w:rsidR="00D06874" w:rsidRPr="00D06874" w:rsidRDefault="00D06874" w:rsidP="00D06874">
      <w:pPr>
        <w:spacing w:line="480" w:lineRule="auto"/>
      </w:pPr>
    </w:p>
    <w:p w:rsidR="00894CE9" w:rsidRPr="00D06874" w:rsidRDefault="00894CE9" w:rsidP="00D06874">
      <w:pPr>
        <w:pStyle w:val="2"/>
        <w:numPr>
          <w:ilvl w:val="1"/>
          <w:numId w:val="3"/>
        </w:numPr>
        <w:spacing w:line="480" w:lineRule="auto"/>
        <w:jc w:val="left"/>
        <w:rPr>
          <w:b/>
          <w:bCs/>
        </w:rPr>
      </w:pPr>
      <w:bookmarkStart w:id="12" w:name="_Toc52143410"/>
      <w:r>
        <w:rPr>
          <w:b/>
          <w:bCs/>
        </w:rPr>
        <w:t>Функциональное назначение программы</w:t>
      </w:r>
      <w:bookmarkEnd w:id="12"/>
    </w:p>
    <w:p w:rsidR="00894CE9" w:rsidRDefault="00894CE9" w:rsidP="00D06874">
      <w:pPr>
        <w:spacing w:line="480" w:lineRule="auto"/>
        <w:ind w:firstLine="709"/>
        <w:jc w:val="both"/>
      </w:pPr>
      <w:r w:rsidRPr="0087571F">
        <w:rPr>
          <w:sz w:val="28"/>
          <w:szCs w:val="28"/>
        </w:rPr>
        <w:t xml:space="preserve">Функциональным назначением программы является вычисление </w:t>
      </w:r>
      <w:r>
        <w:rPr>
          <w:sz w:val="28"/>
          <w:szCs w:val="28"/>
        </w:rPr>
        <w:t>математического ожидания выборки</w:t>
      </w:r>
      <w:r w:rsidRPr="0087571F">
        <w:rPr>
          <w:sz w:val="28"/>
          <w:szCs w:val="28"/>
        </w:rPr>
        <w:t>.</w:t>
      </w:r>
    </w:p>
    <w:p w:rsidR="00894CE9" w:rsidRDefault="00894CE9" w:rsidP="00D06874">
      <w:pPr>
        <w:spacing w:line="480" w:lineRule="auto"/>
      </w:pPr>
    </w:p>
    <w:p w:rsidR="00894CE9" w:rsidRDefault="00894CE9" w:rsidP="00D06874">
      <w:pPr>
        <w:pStyle w:val="2"/>
        <w:numPr>
          <w:ilvl w:val="1"/>
          <w:numId w:val="3"/>
        </w:numPr>
        <w:spacing w:line="480" w:lineRule="auto"/>
        <w:jc w:val="left"/>
        <w:rPr>
          <w:b/>
          <w:bCs/>
        </w:rPr>
      </w:pPr>
      <w:bookmarkStart w:id="13" w:name="_Toc52143411"/>
      <w:r>
        <w:rPr>
          <w:b/>
          <w:bCs/>
        </w:rPr>
        <w:t>Эксплуатационное назначение программы</w:t>
      </w:r>
      <w:bookmarkEnd w:id="13"/>
    </w:p>
    <w:p w:rsidR="00894CE9" w:rsidRPr="0087571F" w:rsidRDefault="00894CE9" w:rsidP="00D06874">
      <w:pPr>
        <w:spacing w:line="480" w:lineRule="auto"/>
        <w:ind w:firstLine="709"/>
        <w:jc w:val="both"/>
        <w:rPr>
          <w:sz w:val="22"/>
          <w:szCs w:val="22"/>
        </w:rPr>
      </w:pPr>
      <w:r w:rsidRPr="0087571F">
        <w:rPr>
          <w:sz w:val="28"/>
          <w:szCs w:val="28"/>
        </w:rPr>
        <w:t>Программа может эксплуатироваться ВУЗах для упрощения процесса вычислений.</w:t>
      </w:r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87571F">
        <w:rPr>
          <w:sz w:val="28"/>
          <w:szCs w:val="28"/>
        </w:rPr>
        <w:t>Конечными пользователями программы могут являться студенты ВУЗов.</w:t>
      </w:r>
    </w:p>
    <w:p w:rsidR="00894CE9" w:rsidRDefault="00894CE9" w:rsidP="00D06874">
      <w:pPr>
        <w:spacing w:line="480" w:lineRule="auto"/>
        <w:rPr>
          <w:caps/>
        </w:rPr>
      </w:pPr>
      <w:r>
        <w:br w:type="page"/>
      </w:r>
    </w:p>
    <w:p w:rsidR="001F0FC7" w:rsidRDefault="001F0FC7" w:rsidP="001F0FC7">
      <w:pPr>
        <w:pStyle w:val="1"/>
        <w:numPr>
          <w:ilvl w:val="0"/>
          <w:numId w:val="0"/>
        </w:numPr>
        <w:spacing w:line="480" w:lineRule="auto"/>
        <w:ind w:left="432"/>
        <w:jc w:val="left"/>
        <w:rPr>
          <w:caps/>
        </w:rPr>
      </w:pPr>
      <w:bookmarkStart w:id="14" w:name="_Toc52143412"/>
    </w:p>
    <w:p w:rsidR="00894CE9" w:rsidRDefault="00894CE9" w:rsidP="00D06874">
      <w:pPr>
        <w:pStyle w:val="1"/>
        <w:spacing w:line="480" w:lineRule="auto"/>
        <w:rPr>
          <w:caps/>
        </w:rPr>
      </w:pPr>
      <w:r>
        <w:rPr>
          <w:caps/>
        </w:rPr>
        <w:t>Требования к программе</w:t>
      </w:r>
      <w:bookmarkEnd w:id="14"/>
    </w:p>
    <w:p w:rsidR="00330422" w:rsidRPr="00330422" w:rsidRDefault="00330422" w:rsidP="00D06874">
      <w:pPr>
        <w:spacing w:line="480" w:lineRule="auto"/>
      </w:pPr>
    </w:p>
    <w:p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15" w:name="_Toc52143413"/>
      <w:r w:rsidRPr="00E22976">
        <w:rPr>
          <w:b/>
          <w:bCs/>
        </w:rPr>
        <w:t>Требования к функциональным характеристикам</w:t>
      </w:r>
      <w:bookmarkStart w:id="16" w:name="_4_1_1__Требования_к"/>
      <w:bookmarkEnd w:id="15"/>
      <w:bookmarkEnd w:id="16"/>
    </w:p>
    <w:p w:rsidR="00894CE9" w:rsidRPr="00E22976" w:rsidRDefault="00894CE9" w:rsidP="00D06874">
      <w:pPr>
        <w:spacing w:line="480" w:lineRule="auto"/>
      </w:pPr>
    </w:p>
    <w:p w:rsidR="00D06874" w:rsidRPr="00D06874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17" w:name="_Toc52143414"/>
      <w:r w:rsidRPr="00E22976">
        <w:rPr>
          <w:sz w:val="32"/>
          <w:szCs w:val="32"/>
        </w:rPr>
        <w:t>Требования к составу выполняемых функций</w:t>
      </w:r>
      <w:bookmarkEnd w:id="17"/>
    </w:p>
    <w:p w:rsidR="00894CE9" w:rsidRPr="009A0FCD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894CE9" w:rsidRPr="009A0FCD" w:rsidRDefault="00894CE9" w:rsidP="00D06874">
      <w:pPr>
        <w:spacing w:line="480" w:lineRule="auto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9A0FCD">
        <w:rPr>
          <w:sz w:val="28"/>
          <w:szCs w:val="28"/>
        </w:rPr>
        <w:t xml:space="preserve">) </w:t>
      </w:r>
      <w:r w:rsidRPr="009A0FCD">
        <w:rPr>
          <w:sz w:val="28"/>
          <w:szCs w:val="28"/>
        </w:rPr>
        <w:tab/>
        <w:t>вычислять</w:t>
      </w:r>
      <w:r>
        <w:rPr>
          <w:sz w:val="28"/>
          <w:szCs w:val="28"/>
        </w:rPr>
        <w:t xml:space="preserve"> математическое ожидание выборки</w:t>
      </w:r>
      <w:r w:rsidRPr="009A0FCD">
        <w:rPr>
          <w:sz w:val="28"/>
          <w:szCs w:val="28"/>
        </w:rPr>
        <w:t>;</w:t>
      </w:r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A0FCD">
        <w:rPr>
          <w:sz w:val="28"/>
          <w:szCs w:val="28"/>
        </w:rPr>
        <w:t>)</w:t>
      </w:r>
      <w:r w:rsidRPr="009A0FCD">
        <w:rPr>
          <w:sz w:val="28"/>
          <w:szCs w:val="28"/>
        </w:rPr>
        <w:tab/>
        <w:t>производить проверку на наличие ошибки в ходе выполнения программы.</w:t>
      </w:r>
    </w:p>
    <w:p w:rsidR="00894CE9" w:rsidRPr="009A0FCD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</w:p>
    <w:p w:rsidR="00D06874" w:rsidRPr="00D06874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18" w:name="_Toc52143415"/>
      <w:r w:rsidRPr="00E22976">
        <w:rPr>
          <w:sz w:val="32"/>
          <w:szCs w:val="32"/>
        </w:rPr>
        <w:t>Требования к организации входных данных</w:t>
      </w:r>
      <w:bookmarkEnd w:id="18"/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программы, с</w:t>
      </w:r>
      <w:r w:rsidR="0064550C">
        <w:rPr>
          <w:sz w:val="28"/>
          <w:szCs w:val="28"/>
        </w:rPr>
        <w:t xml:space="preserve"> устройства ввода</w:t>
      </w:r>
      <w:r>
        <w:rPr>
          <w:sz w:val="28"/>
          <w:szCs w:val="28"/>
        </w:rPr>
        <w:t xml:space="preserve"> должн</w:t>
      </w:r>
      <w:r w:rsidR="0064550C">
        <w:rPr>
          <w:sz w:val="28"/>
          <w:szCs w:val="28"/>
        </w:rPr>
        <w:t>ы</w:t>
      </w:r>
      <w:r>
        <w:rPr>
          <w:sz w:val="28"/>
          <w:szCs w:val="28"/>
        </w:rPr>
        <w:t xml:space="preserve"> поступать числа – значения случайной величина, а также вероятности этих случайных величин</w:t>
      </w:r>
      <w:r w:rsidRPr="00AA72A0">
        <w:rPr>
          <w:sz w:val="28"/>
          <w:szCs w:val="28"/>
        </w:rPr>
        <w:t>.</w:t>
      </w:r>
    </w:p>
    <w:p w:rsidR="00894CE9" w:rsidRPr="00AA72A0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</w:p>
    <w:p w:rsidR="00894CE9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19" w:name="_4_1_3__Требования_к"/>
      <w:bookmarkStart w:id="20" w:name="_Toc52143416"/>
      <w:bookmarkEnd w:id="19"/>
      <w:r w:rsidRPr="00E22976">
        <w:rPr>
          <w:sz w:val="32"/>
          <w:szCs w:val="32"/>
        </w:rPr>
        <w:t>Требования к организации выходных данных</w:t>
      </w:r>
      <w:bookmarkEnd w:id="20"/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данных должен производиться на мониторе ПК.</w:t>
      </w:r>
    </w:p>
    <w:p w:rsidR="00894CE9" w:rsidRPr="00AA72A0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</w:p>
    <w:p w:rsidR="00894CE9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21" w:name="_4_1_4__Требования_к"/>
      <w:bookmarkStart w:id="22" w:name="_Toc52143417"/>
      <w:bookmarkEnd w:id="21"/>
      <w:r w:rsidRPr="00E22976">
        <w:rPr>
          <w:sz w:val="32"/>
          <w:szCs w:val="32"/>
        </w:rPr>
        <w:t>Требования к временным характеристикам</w:t>
      </w:r>
      <w:bookmarkEnd w:id="22"/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Требования к временным характеристикам программы не предъявляются.</w:t>
      </w:r>
    </w:p>
    <w:p w:rsidR="00894CE9" w:rsidRDefault="00894CE9" w:rsidP="00D06874">
      <w:pPr>
        <w:spacing w:line="480" w:lineRule="auto"/>
        <w:jc w:val="both"/>
        <w:rPr>
          <w:color w:val="000000"/>
          <w:spacing w:val="2"/>
        </w:rPr>
      </w:pPr>
      <w:r>
        <w:rPr>
          <w:color w:val="000000"/>
          <w:spacing w:val="2"/>
        </w:rPr>
        <w:br w:type="page"/>
      </w:r>
    </w:p>
    <w:p w:rsidR="001F0FC7" w:rsidRDefault="001F0FC7" w:rsidP="001F0FC7">
      <w:pPr>
        <w:pStyle w:val="2"/>
        <w:numPr>
          <w:ilvl w:val="0"/>
          <w:numId w:val="0"/>
        </w:numPr>
        <w:spacing w:line="480" w:lineRule="auto"/>
        <w:ind w:left="578"/>
        <w:jc w:val="left"/>
        <w:rPr>
          <w:b/>
          <w:bCs/>
        </w:rPr>
      </w:pPr>
      <w:bookmarkStart w:id="23" w:name="_Toc52143418"/>
    </w:p>
    <w:p w:rsidR="00894CE9" w:rsidRDefault="00894CE9" w:rsidP="00D06874">
      <w:pPr>
        <w:pStyle w:val="2"/>
        <w:numPr>
          <w:ilvl w:val="1"/>
          <w:numId w:val="4"/>
        </w:numPr>
        <w:spacing w:line="480" w:lineRule="auto"/>
        <w:ind w:left="578" w:hanging="578"/>
        <w:jc w:val="left"/>
        <w:rPr>
          <w:b/>
          <w:bCs/>
        </w:rPr>
      </w:pPr>
      <w:r>
        <w:rPr>
          <w:b/>
          <w:bCs/>
        </w:rPr>
        <w:t>Требования к надежности</w:t>
      </w:r>
      <w:bookmarkEnd w:id="23"/>
    </w:p>
    <w:p w:rsidR="00894CE9" w:rsidRDefault="00894CE9" w:rsidP="00D06874">
      <w:pPr>
        <w:spacing w:line="480" w:lineRule="auto"/>
      </w:pPr>
    </w:p>
    <w:p w:rsidR="00D06874" w:rsidRPr="00D06874" w:rsidRDefault="00894CE9" w:rsidP="00D06874">
      <w:pPr>
        <w:pStyle w:val="3"/>
        <w:numPr>
          <w:ilvl w:val="2"/>
          <w:numId w:val="5"/>
        </w:numPr>
        <w:spacing w:line="480" w:lineRule="auto"/>
        <w:ind w:left="0" w:firstLine="709"/>
        <w:jc w:val="left"/>
        <w:rPr>
          <w:color w:val="000000"/>
          <w:sz w:val="32"/>
          <w:szCs w:val="32"/>
        </w:rPr>
      </w:pPr>
      <w:bookmarkStart w:id="24" w:name="_Toc52143419"/>
      <w:r w:rsidRPr="00E22976">
        <w:rPr>
          <w:color w:val="000000"/>
          <w:spacing w:val="1"/>
          <w:sz w:val="32"/>
          <w:szCs w:val="32"/>
        </w:rPr>
        <w:t xml:space="preserve">Требования к обеспечению надежного (устойчивого) </w:t>
      </w:r>
      <w:r w:rsidRPr="00E22976">
        <w:rPr>
          <w:color w:val="000000"/>
          <w:sz w:val="32"/>
          <w:szCs w:val="32"/>
        </w:rPr>
        <w:t>функционирования программы</w:t>
      </w:r>
      <w:bookmarkEnd w:id="24"/>
    </w:p>
    <w:p w:rsidR="00894CE9" w:rsidRPr="009A0FCD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894CE9" w:rsidRPr="009A0FCD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организацией бесперебойного питания технических средств;</w:t>
      </w:r>
    </w:p>
    <w:p w:rsidR="00894CE9" w:rsidRPr="009A0FCD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A0FCD">
        <w:rPr>
          <w:sz w:val="28"/>
          <w:szCs w:val="28"/>
        </w:rPr>
        <w:t>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894CE9" w:rsidRPr="009A0FCD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регулярным выполнением требований ГОСТ 51188- 98. Защита информации. Испытания программных средств на наличие компьютерных вирусов;</w:t>
      </w:r>
    </w:p>
    <w:p w:rsidR="00894CE9" w:rsidRDefault="00894CE9" w:rsidP="00D06874">
      <w:pPr>
        <w:spacing w:line="480" w:lineRule="auto"/>
        <w:ind w:firstLine="709"/>
      </w:pPr>
      <w:r>
        <w:rPr>
          <w:sz w:val="28"/>
          <w:szCs w:val="28"/>
        </w:rPr>
        <w:t>4</w:t>
      </w:r>
      <w:r w:rsidRPr="009A0FCD">
        <w:rPr>
          <w:sz w:val="28"/>
          <w:szCs w:val="28"/>
        </w:rPr>
        <w:t>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необходимым уровнем квалификации сотрудников профильных подразделений.</w:t>
      </w:r>
    </w:p>
    <w:p w:rsidR="00894CE9" w:rsidRDefault="00894CE9" w:rsidP="00D06874">
      <w:pPr>
        <w:spacing w:line="480" w:lineRule="auto"/>
      </w:pPr>
    </w:p>
    <w:p w:rsidR="00894CE9" w:rsidRDefault="00894CE9" w:rsidP="00D06874">
      <w:pPr>
        <w:spacing w:line="480" w:lineRule="auto"/>
      </w:pPr>
      <w:r>
        <w:br w:type="page"/>
      </w:r>
    </w:p>
    <w:p w:rsidR="001F0FC7" w:rsidRDefault="001F0FC7" w:rsidP="001F0FC7">
      <w:pPr>
        <w:pStyle w:val="3"/>
        <w:numPr>
          <w:ilvl w:val="0"/>
          <w:numId w:val="0"/>
        </w:numPr>
        <w:spacing w:line="480" w:lineRule="auto"/>
        <w:ind w:left="698"/>
        <w:jc w:val="left"/>
        <w:rPr>
          <w:color w:val="000000"/>
          <w:spacing w:val="5"/>
        </w:rPr>
      </w:pPr>
      <w:bookmarkStart w:id="25" w:name="_Toc52143420"/>
    </w:p>
    <w:p w:rsidR="00894CE9" w:rsidRDefault="00894CE9" w:rsidP="00D06874">
      <w:pPr>
        <w:pStyle w:val="3"/>
        <w:numPr>
          <w:ilvl w:val="2"/>
          <w:numId w:val="5"/>
        </w:numPr>
        <w:spacing w:line="480" w:lineRule="auto"/>
        <w:ind w:left="0" w:firstLine="698"/>
        <w:jc w:val="left"/>
        <w:rPr>
          <w:color w:val="000000"/>
          <w:spacing w:val="5"/>
        </w:rPr>
      </w:pPr>
      <w:r>
        <w:rPr>
          <w:color w:val="000000"/>
          <w:spacing w:val="5"/>
        </w:rPr>
        <w:t>Время восстановления после отказа</w:t>
      </w:r>
      <w:bookmarkEnd w:id="25"/>
    </w:p>
    <w:p w:rsidR="0064550C" w:rsidRPr="0064550C" w:rsidRDefault="0064550C" w:rsidP="00D06874">
      <w:pPr>
        <w:spacing w:line="480" w:lineRule="auto"/>
      </w:pPr>
    </w:p>
    <w:p w:rsidR="00894CE9" w:rsidRDefault="00894CE9" w:rsidP="00D06874">
      <w:pPr>
        <w:pStyle w:val="3"/>
        <w:numPr>
          <w:ilvl w:val="2"/>
          <w:numId w:val="5"/>
        </w:numPr>
        <w:spacing w:line="480" w:lineRule="auto"/>
        <w:ind w:left="0" w:firstLine="698"/>
        <w:jc w:val="left"/>
        <w:rPr>
          <w:color w:val="000000"/>
          <w:spacing w:val="1"/>
        </w:rPr>
      </w:pPr>
      <w:bookmarkStart w:id="26" w:name="_Toc52143421"/>
      <w:r>
        <w:rPr>
          <w:color w:val="000000"/>
          <w:spacing w:val="1"/>
        </w:rPr>
        <w:t>Отказы из-за некорректных действий оператора</w:t>
      </w:r>
      <w:bookmarkEnd w:id="26"/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64550C" w:rsidRDefault="0064550C" w:rsidP="00D06874">
      <w:pPr>
        <w:spacing w:line="480" w:lineRule="auto"/>
        <w:ind w:firstLine="709"/>
        <w:jc w:val="both"/>
        <w:rPr>
          <w:sz w:val="28"/>
          <w:szCs w:val="28"/>
        </w:rPr>
      </w:pPr>
    </w:p>
    <w:p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27" w:name="_Toc52143422"/>
      <w:r w:rsidRPr="00460FC2">
        <w:rPr>
          <w:b/>
          <w:bCs/>
        </w:rPr>
        <w:t>Условия эксплуатации</w:t>
      </w:r>
      <w:bookmarkEnd w:id="27"/>
    </w:p>
    <w:p w:rsidR="00D06874" w:rsidRPr="00D06874" w:rsidRDefault="00D06874" w:rsidP="00D06874"/>
    <w:p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z w:val="32"/>
          <w:szCs w:val="32"/>
        </w:rPr>
      </w:pPr>
      <w:bookmarkStart w:id="28" w:name="_Toc52143423"/>
      <w:r w:rsidRPr="00460FC2">
        <w:rPr>
          <w:color w:val="000000"/>
          <w:sz w:val="32"/>
          <w:szCs w:val="32"/>
        </w:rPr>
        <w:t>Климатические условия эксплуатации</w:t>
      </w:r>
      <w:bookmarkEnd w:id="28"/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460FC2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894CE9" w:rsidRPr="00460FC2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</w:p>
    <w:p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pacing w:val="2"/>
          <w:sz w:val="32"/>
          <w:szCs w:val="32"/>
        </w:rPr>
      </w:pPr>
      <w:bookmarkStart w:id="29" w:name="_Toc52143424"/>
      <w:r w:rsidRPr="00460FC2">
        <w:rPr>
          <w:color w:val="000000"/>
          <w:spacing w:val="2"/>
          <w:sz w:val="32"/>
          <w:szCs w:val="32"/>
        </w:rPr>
        <w:t>Требования к видам обслуживания</w:t>
      </w:r>
      <w:bookmarkEnd w:id="29"/>
    </w:p>
    <w:p w:rsidR="0064550C" w:rsidRDefault="00894CE9" w:rsidP="00D06874">
      <w:pPr>
        <w:spacing w:line="480" w:lineRule="auto"/>
        <w:ind w:firstLine="700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См. Требования к обеспечению надежного (устойчиво</w:t>
      </w:r>
      <w:r>
        <w:rPr>
          <w:sz w:val="28"/>
          <w:szCs w:val="28"/>
        </w:rPr>
        <w:t>го) функционирования программы.</w:t>
      </w:r>
    </w:p>
    <w:p w:rsidR="00894CE9" w:rsidRDefault="0064550C" w:rsidP="00D06874">
      <w:pPr>
        <w:spacing w:line="480" w:lineRule="auto"/>
        <w:ind w:firstLine="700"/>
        <w:jc w:val="both"/>
      </w:pPr>
      <w:r>
        <w:rPr>
          <w:sz w:val="28"/>
          <w:szCs w:val="28"/>
        </w:rPr>
        <w:br w:type="page"/>
      </w:r>
    </w:p>
    <w:p w:rsidR="001F0FC7" w:rsidRDefault="001F0FC7" w:rsidP="001F0FC7">
      <w:pPr>
        <w:pStyle w:val="3"/>
        <w:numPr>
          <w:ilvl w:val="0"/>
          <w:numId w:val="0"/>
        </w:numPr>
        <w:spacing w:line="480" w:lineRule="auto"/>
        <w:ind w:left="698"/>
        <w:jc w:val="left"/>
        <w:rPr>
          <w:color w:val="000000"/>
          <w:spacing w:val="2"/>
          <w:sz w:val="32"/>
          <w:szCs w:val="32"/>
        </w:rPr>
      </w:pPr>
      <w:bookmarkStart w:id="30" w:name="_Toc52143425"/>
    </w:p>
    <w:p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pacing w:val="2"/>
          <w:sz w:val="32"/>
          <w:szCs w:val="32"/>
        </w:rPr>
      </w:pPr>
      <w:r w:rsidRPr="00460FC2">
        <w:rPr>
          <w:color w:val="000000"/>
          <w:spacing w:val="2"/>
          <w:sz w:val="32"/>
          <w:szCs w:val="32"/>
        </w:rPr>
        <w:t>Требования к численности и квалификации персонала</w:t>
      </w:r>
      <w:bookmarkEnd w:id="30"/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894CE9" w:rsidRPr="00CC1E21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894CE9" w:rsidRPr="00CC1E21" w:rsidRDefault="00894CE9" w:rsidP="00D06874">
      <w:pPr>
        <w:spacing w:line="480" w:lineRule="auto"/>
        <w:ind w:firstLine="709"/>
        <w:jc w:val="both"/>
        <w:rPr>
          <w:sz w:val="22"/>
          <w:szCs w:val="22"/>
        </w:rPr>
      </w:pPr>
      <w:r w:rsidRPr="00CC1E21">
        <w:rPr>
          <w:sz w:val="28"/>
          <w:szCs w:val="28"/>
        </w:rPr>
        <w:t>В перечень задач, выполняемых системным программистом, должны входить:</w:t>
      </w:r>
    </w:p>
    <w:p w:rsidR="00894CE9" w:rsidRPr="00D90777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Pr="00CC1E21">
        <w:rPr>
          <w:sz w:val="28"/>
          <w:szCs w:val="28"/>
        </w:rPr>
        <w:t>задача поддержания работоспособности технических средств;</w:t>
      </w:r>
    </w:p>
    <w:p w:rsidR="00894CE9" w:rsidRPr="00CC1E21" w:rsidRDefault="00894CE9" w:rsidP="00D06874">
      <w:pPr>
        <w:spacing w:line="480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Pr="00CC1E21">
        <w:rPr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894CE9" w:rsidRPr="00CC1E21" w:rsidRDefault="00894CE9" w:rsidP="00D06874">
      <w:pPr>
        <w:tabs>
          <w:tab w:val="left" w:pos="680"/>
        </w:tabs>
        <w:spacing w:line="480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3</w:t>
      </w:r>
      <w:r w:rsidRPr="00CC1E21">
        <w:rPr>
          <w:sz w:val="28"/>
          <w:szCs w:val="28"/>
        </w:rPr>
        <w:t>)</w:t>
      </w:r>
      <w:r w:rsidRPr="00CC1E21">
        <w:rPr>
          <w:sz w:val="22"/>
          <w:szCs w:val="22"/>
        </w:rPr>
        <w:tab/>
      </w:r>
      <w:r w:rsidRPr="00CC1E21">
        <w:rPr>
          <w:sz w:val="28"/>
          <w:szCs w:val="28"/>
        </w:rPr>
        <w:t>задача установки (инсталляции) программы.</w:t>
      </w:r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</w:p>
    <w:p w:rsidR="00894CE9" w:rsidRPr="00CC1E21" w:rsidRDefault="00894CE9" w:rsidP="00D06874">
      <w:pPr>
        <w:spacing w:line="480" w:lineRule="auto"/>
        <w:ind w:firstLine="709"/>
        <w:jc w:val="both"/>
        <w:rPr>
          <w:sz w:val="22"/>
          <w:szCs w:val="22"/>
        </w:rPr>
      </w:pPr>
      <w:r w:rsidRPr="00CC1E21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64550C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:rsidR="00894CE9" w:rsidRDefault="0064550C" w:rsidP="00D06874">
      <w:pPr>
        <w:spacing w:line="48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0FC7" w:rsidRDefault="001F0FC7" w:rsidP="001F0FC7">
      <w:pPr>
        <w:pStyle w:val="2"/>
        <w:numPr>
          <w:ilvl w:val="0"/>
          <w:numId w:val="0"/>
        </w:numPr>
        <w:spacing w:line="480" w:lineRule="auto"/>
        <w:ind w:left="576"/>
        <w:jc w:val="left"/>
        <w:rPr>
          <w:b/>
          <w:bCs/>
        </w:rPr>
      </w:pPr>
      <w:bookmarkStart w:id="31" w:name="_Toc52143426"/>
    </w:p>
    <w:p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r>
        <w:rPr>
          <w:b/>
          <w:bCs/>
        </w:rPr>
        <w:t>Требования к составу и параметрам технических средств</w:t>
      </w:r>
      <w:bookmarkEnd w:id="31"/>
    </w:p>
    <w:p w:rsidR="00894CE9" w:rsidRDefault="00894CE9" w:rsidP="00D06874">
      <w:pPr>
        <w:numPr>
          <w:ilvl w:val="0"/>
          <w:numId w:val="13"/>
        </w:numPr>
        <w:tabs>
          <w:tab w:val="left" w:pos="820"/>
        </w:tabs>
        <w:spacing w:line="480" w:lineRule="auto"/>
        <w:ind w:firstLine="709"/>
        <w:jc w:val="both"/>
        <w:rPr>
          <w:sz w:val="28"/>
          <w:szCs w:val="28"/>
        </w:rPr>
      </w:pPr>
      <w:r w:rsidRPr="00E04F03">
        <w:rPr>
          <w:sz w:val="28"/>
          <w:szCs w:val="28"/>
        </w:rPr>
        <w:t xml:space="preserve">состав технических средств должен входить персональный компьютер </w:t>
      </w:r>
      <w:r>
        <w:rPr>
          <w:sz w:val="28"/>
          <w:szCs w:val="28"/>
        </w:rPr>
        <w:t>с установленной</w:t>
      </w:r>
      <w:r w:rsidR="00D06874">
        <w:rPr>
          <w:sz w:val="28"/>
          <w:szCs w:val="28"/>
        </w:rPr>
        <w:t xml:space="preserve"> на нем </w:t>
      </w:r>
      <w:r w:rsidR="00D06874" w:rsidRPr="00FF0998">
        <w:rPr>
          <w:sz w:val="28"/>
          <w:szCs w:val="28"/>
        </w:rPr>
        <w:t>локализованн</w:t>
      </w:r>
      <w:r w:rsidR="00D06874">
        <w:rPr>
          <w:sz w:val="28"/>
          <w:szCs w:val="28"/>
        </w:rPr>
        <w:t>ой версией любой</w:t>
      </w:r>
      <w:r>
        <w:rPr>
          <w:sz w:val="28"/>
          <w:szCs w:val="28"/>
        </w:rPr>
        <w:t xml:space="preserve"> операционной системой</w:t>
      </w:r>
      <w:r w:rsidRPr="00D90777">
        <w:rPr>
          <w:sz w:val="28"/>
          <w:szCs w:val="28"/>
        </w:rPr>
        <w:t>.</w:t>
      </w:r>
    </w:p>
    <w:p w:rsidR="00894CE9" w:rsidRPr="0097519B" w:rsidRDefault="00894CE9" w:rsidP="00D06874">
      <w:pPr>
        <w:tabs>
          <w:tab w:val="left" w:pos="820"/>
        </w:tabs>
        <w:spacing w:line="480" w:lineRule="auto"/>
        <w:jc w:val="both"/>
        <w:rPr>
          <w:sz w:val="28"/>
          <w:szCs w:val="28"/>
        </w:rPr>
      </w:pPr>
    </w:p>
    <w:p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32" w:name="_Toc119204126"/>
      <w:bookmarkStart w:id="33" w:name="_Toc119204127"/>
      <w:bookmarkStart w:id="34" w:name="_Toc52143427"/>
      <w:bookmarkEnd w:id="32"/>
      <w:bookmarkEnd w:id="33"/>
      <w:r>
        <w:rPr>
          <w:b/>
          <w:bCs/>
        </w:rPr>
        <w:t>Требования к информационной и программной совместимости</w:t>
      </w:r>
      <w:bookmarkEnd w:id="34"/>
    </w:p>
    <w:p w:rsidR="00894CE9" w:rsidRPr="00385CF7" w:rsidRDefault="00894CE9" w:rsidP="00D06874">
      <w:pPr>
        <w:spacing w:line="480" w:lineRule="auto"/>
      </w:pPr>
    </w:p>
    <w:p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-9"/>
          <w:sz w:val="30"/>
          <w:szCs w:val="30"/>
        </w:rPr>
      </w:pPr>
      <w:bookmarkStart w:id="35" w:name="_Toc52143428"/>
      <w:r w:rsidRPr="00385CF7">
        <w:rPr>
          <w:color w:val="000000"/>
          <w:spacing w:val="-9"/>
          <w:sz w:val="30"/>
          <w:szCs w:val="30"/>
        </w:rPr>
        <w:t>Требования к информационным структурам и методам решения</w:t>
      </w:r>
      <w:bookmarkEnd w:id="35"/>
    </w:p>
    <w:p w:rsidR="00894CE9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Требования к информационным структурам на входе и выходе, а также к методам решения не предъявляются.</w:t>
      </w:r>
    </w:p>
    <w:p w:rsidR="00894CE9" w:rsidRPr="00FF0998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</w:p>
    <w:p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1"/>
          <w:sz w:val="30"/>
          <w:szCs w:val="30"/>
        </w:rPr>
      </w:pPr>
      <w:bookmarkStart w:id="36" w:name="_Toc52143429"/>
      <w:r w:rsidRPr="00385CF7">
        <w:rPr>
          <w:color w:val="000000"/>
          <w:spacing w:val="1"/>
          <w:sz w:val="30"/>
          <w:szCs w:val="30"/>
        </w:rPr>
        <w:t>Требования к исходным кодам и языкам программирования</w:t>
      </w:r>
      <w:bookmarkEnd w:id="36"/>
    </w:p>
    <w:p w:rsidR="00894CE9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Исходные коды программы должны быть реализованы на языке Си. В качестве интегрированной среды разработки программы должна быть ис</w:t>
      </w:r>
      <w:r>
        <w:rPr>
          <w:sz w:val="28"/>
          <w:szCs w:val="28"/>
        </w:rPr>
        <w:t xml:space="preserve">пользована </w:t>
      </w:r>
      <w:r w:rsidR="00E70100">
        <w:rPr>
          <w:sz w:val="28"/>
          <w:szCs w:val="28"/>
        </w:rPr>
        <w:t>любая среда, поддерживаемая данный язык.</w:t>
      </w:r>
    </w:p>
    <w:p w:rsidR="00894CE9" w:rsidRPr="00A911B5" w:rsidRDefault="00894CE9" w:rsidP="00D06874">
      <w:pPr>
        <w:spacing w:line="480" w:lineRule="auto"/>
        <w:jc w:val="both"/>
        <w:rPr>
          <w:spacing w:val="-3"/>
        </w:rPr>
      </w:pPr>
    </w:p>
    <w:p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3"/>
          <w:sz w:val="32"/>
          <w:szCs w:val="32"/>
        </w:rPr>
      </w:pPr>
      <w:bookmarkStart w:id="37" w:name="_Toc52143430"/>
      <w:r w:rsidRPr="00385CF7">
        <w:rPr>
          <w:color w:val="000000"/>
          <w:spacing w:val="3"/>
          <w:sz w:val="32"/>
          <w:szCs w:val="32"/>
        </w:rPr>
        <w:t>Требования к программным средствам, используемым программой</w:t>
      </w:r>
      <w:bookmarkEnd w:id="37"/>
    </w:p>
    <w:p w:rsidR="00894CE9" w:rsidRPr="00FF0998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Системные программные средства, используемые программой, должны быть представлены локализованн</w:t>
      </w:r>
      <w:r w:rsidR="00BD0B70">
        <w:rPr>
          <w:sz w:val="28"/>
          <w:szCs w:val="28"/>
        </w:rPr>
        <w:t>ой версией любой операционной системы</w:t>
      </w:r>
      <w:r w:rsidRPr="00FF0998">
        <w:rPr>
          <w:sz w:val="28"/>
          <w:szCs w:val="28"/>
        </w:rPr>
        <w:t>.</w:t>
      </w:r>
    </w:p>
    <w:p w:rsidR="00C03B3A" w:rsidRPr="00385CF7" w:rsidRDefault="00C03B3A" w:rsidP="00D0687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0FC7" w:rsidRDefault="001F0FC7" w:rsidP="001F0FC7">
      <w:pPr>
        <w:pStyle w:val="3"/>
        <w:numPr>
          <w:ilvl w:val="0"/>
          <w:numId w:val="0"/>
        </w:numPr>
        <w:spacing w:line="480" w:lineRule="auto"/>
        <w:ind w:left="698"/>
        <w:jc w:val="left"/>
        <w:rPr>
          <w:color w:val="000000"/>
          <w:spacing w:val="1"/>
          <w:sz w:val="32"/>
          <w:szCs w:val="32"/>
        </w:rPr>
      </w:pPr>
      <w:bookmarkStart w:id="38" w:name="_Toc52143431"/>
    </w:p>
    <w:p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1"/>
          <w:sz w:val="32"/>
          <w:szCs w:val="32"/>
        </w:rPr>
      </w:pPr>
      <w:r w:rsidRPr="00385CF7">
        <w:rPr>
          <w:color w:val="000000"/>
          <w:spacing w:val="1"/>
          <w:sz w:val="32"/>
          <w:szCs w:val="32"/>
        </w:rPr>
        <w:t>Требования к защите информации и программ</w:t>
      </w:r>
      <w:bookmarkEnd w:id="38"/>
    </w:p>
    <w:p w:rsidR="00894CE9" w:rsidRPr="00FF0998" w:rsidRDefault="00894CE9" w:rsidP="00D06874">
      <w:pPr>
        <w:spacing w:line="48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Требования к защите информации и программ не предъявляются.</w:t>
      </w:r>
    </w:p>
    <w:p w:rsidR="00894CE9" w:rsidRPr="00A911B5" w:rsidRDefault="00894CE9" w:rsidP="00D06874">
      <w:pPr>
        <w:spacing w:line="480" w:lineRule="auto"/>
        <w:jc w:val="both"/>
      </w:pPr>
    </w:p>
    <w:p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39" w:name="_Toc52143432"/>
      <w:r>
        <w:rPr>
          <w:b/>
          <w:bCs/>
        </w:rPr>
        <w:t>Специальные требования</w:t>
      </w:r>
      <w:bookmarkEnd w:id="39"/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64550C">
        <w:rPr>
          <w:sz w:val="28"/>
          <w:szCs w:val="28"/>
        </w:rPr>
        <w:t>Специальные требования к программе не предъявляются.</w:t>
      </w:r>
      <w:bookmarkStart w:id="40" w:name="_Toc119204133"/>
      <w:bookmarkEnd w:id="40"/>
      <w:r>
        <w:rPr>
          <w:sz w:val="28"/>
          <w:szCs w:val="28"/>
        </w:rPr>
        <w:br w:type="page"/>
      </w:r>
    </w:p>
    <w:p w:rsidR="001F0FC7" w:rsidRDefault="001F0FC7" w:rsidP="00D06874">
      <w:pPr>
        <w:spacing w:line="480" w:lineRule="auto"/>
        <w:ind w:firstLine="709"/>
        <w:jc w:val="both"/>
      </w:pPr>
    </w:p>
    <w:p w:rsidR="00894CE9" w:rsidRDefault="00894CE9" w:rsidP="00E70100">
      <w:pPr>
        <w:pStyle w:val="1"/>
        <w:spacing w:line="480" w:lineRule="auto"/>
        <w:ind w:left="0" w:hanging="6"/>
        <w:rPr>
          <w:caps/>
        </w:rPr>
      </w:pPr>
      <w:bookmarkStart w:id="41" w:name="_Toc52143433"/>
      <w:r>
        <w:rPr>
          <w:caps/>
        </w:rPr>
        <w:t>Требования к программной документации</w:t>
      </w:r>
      <w:bookmarkEnd w:id="41"/>
    </w:p>
    <w:p w:rsidR="00894CE9" w:rsidRDefault="00894CE9" w:rsidP="00D06874">
      <w:pPr>
        <w:spacing w:line="480" w:lineRule="auto"/>
      </w:pPr>
    </w:p>
    <w:p w:rsidR="00894CE9" w:rsidRDefault="00894CE9" w:rsidP="00E70100">
      <w:pPr>
        <w:pStyle w:val="2"/>
        <w:numPr>
          <w:ilvl w:val="1"/>
          <w:numId w:val="8"/>
        </w:numPr>
        <w:spacing w:line="480" w:lineRule="auto"/>
        <w:ind w:left="0" w:hanging="9"/>
        <w:jc w:val="left"/>
        <w:rPr>
          <w:b/>
          <w:bCs/>
        </w:rPr>
      </w:pPr>
      <w:bookmarkStart w:id="42" w:name="_Toc52143434"/>
      <w:r>
        <w:rPr>
          <w:b/>
          <w:bCs/>
        </w:rPr>
        <w:t>Предварительный состав программной документации</w:t>
      </w:r>
      <w:bookmarkEnd w:id="42"/>
    </w:p>
    <w:p w:rsidR="00894CE9" w:rsidRPr="00FF0998" w:rsidRDefault="00894CE9" w:rsidP="00D06874">
      <w:pPr>
        <w:spacing w:line="48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Состав программной документации должен включать в себя:</w:t>
      </w:r>
    </w:p>
    <w:p w:rsidR="00894CE9" w:rsidRPr="00FF0998" w:rsidRDefault="00894CE9" w:rsidP="00D06874">
      <w:pPr>
        <w:numPr>
          <w:ilvl w:val="0"/>
          <w:numId w:val="14"/>
        </w:numPr>
        <w:spacing w:line="480" w:lineRule="auto"/>
        <w:ind w:left="567"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техническое задание;</w:t>
      </w:r>
      <w:bookmarkStart w:id="43" w:name="page12"/>
      <w:bookmarkEnd w:id="43"/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спецификация;</w:t>
      </w:r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текст программы;</w:t>
      </w:r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описание программы;</w:t>
      </w:r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программу и методики испытаний;</w:t>
      </w:r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пояснительная записка;</w:t>
      </w:r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ведомость эксплуатационных документов;</w:t>
      </w:r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формуляр;</w:t>
      </w:r>
    </w:p>
    <w:p w:rsidR="00894CE9" w:rsidRPr="00FF0998" w:rsidRDefault="00EB7232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94CE9" w:rsidRPr="00FF0998">
        <w:rPr>
          <w:sz w:val="28"/>
          <w:szCs w:val="28"/>
        </w:rPr>
        <w:t>писание применения;</w:t>
      </w:r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руководство системного программиста;</w:t>
      </w:r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руководство программиста;</w:t>
      </w:r>
    </w:p>
    <w:p w:rsidR="00894CE9" w:rsidRPr="00FF0998" w:rsidRDefault="00894CE9" w:rsidP="00D06874">
      <w:pPr>
        <w:numPr>
          <w:ilvl w:val="0"/>
          <w:numId w:val="15"/>
        </w:numPr>
        <w:spacing w:line="480" w:lineRule="auto"/>
        <w:ind w:left="567"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руководство оператора;</w:t>
      </w:r>
    </w:p>
    <w:p w:rsidR="00894CE9" w:rsidRDefault="00894CE9" w:rsidP="00D06874">
      <w:pPr>
        <w:spacing w:line="480" w:lineRule="auto"/>
      </w:pPr>
    </w:p>
    <w:p w:rsidR="00894CE9" w:rsidRDefault="00894CE9" w:rsidP="00E70100">
      <w:pPr>
        <w:pStyle w:val="2"/>
        <w:numPr>
          <w:ilvl w:val="1"/>
          <w:numId w:val="8"/>
        </w:numPr>
        <w:spacing w:line="480" w:lineRule="auto"/>
        <w:ind w:left="0" w:hanging="9"/>
        <w:jc w:val="left"/>
        <w:rPr>
          <w:b/>
          <w:bCs/>
        </w:rPr>
      </w:pPr>
      <w:bookmarkStart w:id="44" w:name="_Toc52143435"/>
      <w:r>
        <w:rPr>
          <w:b/>
          <w:bCs/>
        </w:rPr>
        <w:t>Специальные требования к программной документации</w:t>
      </w:r>
      <w:bookmarkEnd w:id="44"/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Специальные требования к программной документации не предъявляются.</w:t>
      </w:r>
    </w:p>
    <w:p w:rsidR="00894CE9" w:rsidRDefault="00894CE9" w:rsidP="00D06874">
      <w:pPr>
        <w:spacing w:line="480" w:lineRule="auto"/>
      </w:pPr>
    </w:p>
    <w:p w:rsidR="00894CE9" w:rsidRDefault="00894CE9" w:rsidP="00D06874">
      <w:pPr>
        <w:spacing w:line="480" w:lineRule="auto"/>
      </w:pPr>
    </w:p>
    <w:p w:rsidR="00894CE9" w:rsidRDefault="00894CE9" w:rsidP="00D06874">
      <w:pPr>
        <w:spacing w:line="480" w:lineRule="auto"/>
      </w:pPr>
    </w:p>
    <w:p w:rsidR="00894CE9" w:rsidRDefault="00894CE9" w:rsidP="00E70100">
      <w:pPr>
        <w:pStyle w:val="1"/>
        <w:tabs>
          <w:tab w:val="clear" w:pos="5727"/>
        </w:tabs>
        <w:spacing w:line="480" w:lineRule="auto"/>
        <w:ind w:left="0" w:hanging="6"/>
        <w:rPr>
          <w:caps/>
        </w:rPr>
      </w:pPr>
      <w:bookmarkStart w:id="45" w:name="_Toc52143436"/>
      <w:r>
        <w:rPr>
          <w:caps/>
        </w:rPr>
        <w:t>Технико-экономические показатели</w:t>
      </w:r>
      <w:bookmarkEnd w:id="45"/>
    </w:p>
    <w:p w:rsidR="00894CE9" w:rsidRPr="00385CF7" w:rsidRDefault="00894CE9" w:rsidP="00D06874">
      <w:pPr>
        <w:spacing w:line="480" w:lineRule="auto"/>
      </w:pPr>
    </w:p>
    <w:p w:rsidR="00894CE9" w:rsidRDefault="00894CE9" w:rsidP="00E70100">
      <w:pPr>
        <w:pStyle w:val="2"/>
        <w:numPr>
          <w:ilvl w:val="1"/>
          <w:numId w:val="9"/>
        </w:numPr>
        <w:spacing w:line="480" w:lineRule="auto"/>
        <w:ind w:left="0" w:firstLine="0"/>
        <w:jc w:val="left"/>
        <w:rPr>
          <w:b/>
          <w:bCs/>
        </w:rPr>
      </w:pPr>
      <w:bookmarkStart w:id="46" w:name="_Toc52143437"/>
      <w:r>
        <w:rPr>
          <w:b/>
          <w:bCs/>
        </w:rPr>
        <w:t>Ориентировочная экономическая эффективность</w:t>
      </w:r>
      <w:bookmarkEnd w:id="46"/>
    </w:p>
    <w:p w:rsidR="00894CE9" w:rsidRPr="00FF0998" w:rsidRDefault="00894CE9" w:rsidP="00154063">
      <w:pPr>
        <w:spacing w:line="48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Ориентировочная экономическая эффективность не рассчитываются.</w:t>
      </w:r>
    </w:p>
    <w:p w:rsidR="00894CE9" w:rsidRDefault="00894CE9" w:rsidP="00E70100">
      <w:pPr>
        <w:spacing w:line="480" w:lineRule="auto"/>
        <w:ind w:firstLine="709"/>
      </w:pPr>
    </w:p>
    <w:p w:rsidR="00894CE9" w:rsidRDefault="00894CE9" w:rsidP="00154063">
      <w:pPr>
        <w:pStyle w:val="2"/>
        <w:numPr>
          <w:ilvl w:val="1"/>
          <w:numId w:val="9"/>
        </w:numPr>
        <w:tabs>
          <w:tab w:val="clear" w:pos="5727"/>
        </w:tabs>
        <w:spacing w:line="480" w:lineRule="auto"/>
        <w:ind w:left="0" w:hanging="9"/>
        <w:jc w:val="left"/>
        <w:rPr>
          <w:b/>
          <w:bCs/>
        </w:rPr>
      </w:pPr>
      <w:bookmarkStart w:id="47" w:name="_Toc52143438"/>
      <w:r>
        <w:rPr>
          <w:b/>
          <w:bCs/>
        </w:rPr>
        <w:t>Предполагаемая годовая потребность</w:t>
      </w:r>
      <w:bookmarkEnd w:id="47"/>
    </w:p>
    <w:p w:rsidR="00894CE9" w:rsidRPr="00864984" w:rsidRDefault="00894CE9" w:rsidP="00154063">
      <w:pPr>
        <w:spacing w:line="480" w:lineRule="auto"/>
        <w:ind w:firstLine="709"/>
        <w:jc w:val="both"/>
        <w:rPr>
          <w:sz w:val="28"/>
          <w:szCs w:val="28"/>
        </w:rPr>
      </w:pPr>
      <w:r w:rsidRPr="00864984">
        <w:rPr>
          <w:sz w:val="28"/>
          <w:szCs w:val="28"/>
        </w:rPr>
        <w:t xml:space="preserve">Предполагаемое число использования программы в год – </w:t>
      </w:r>
      <w:r>
        <w:rPr>
          <w:sz w:val="28"/>
          <w:szCs w:val="28"/>
        </w:rPr>
        <w:t>периодическая работа программы по необходимости, на разных рабочих местах.</w:t>
      </w:r>
    </w:p>
    <w:p w:rsidR="00894CE9" w:rsidRDefault="00894CE9" w:rsidP="00D06874">
      <w:pPr>
        <w:spacing w:line="480" w:lineRule="auto"/>
        <w:jc w:val="both"/>
      </w:pPr>
    </w:p>
    <w:p w:rsidR="00894CE9" w:rsidRDefault="00894CE9" w:rsidP="00E70100">
      <w:pPr>
        <w:pStyle w:val="2"/>
        <w:numPr>
          <w:ilvl w:val="1"/>
          <w:numId w:val="9"/>
        </w:numPr>
        <w:spacing w:line="480" w:lineRule="auto"/>
        <w:ind w:left="0" w:hanging="9"/>
        <w:jc w:val="left"/>
        <w:rPr>
          <w:b/>
          <w:bCs/>
        </w:rPr>
      </w:pPr>
      <w:bookmarkStart w:id="48" w:name="_Toc52143439"/>
      <w:r>
        <w:rPr>
          <w:b/>
          <w:bCs/>
        </w:rPr>
        <w:t>Экономические преимущества разработки</w:t>
      </w:r>
      <w:bookmarkEnd w:id="48"/>
    </w:p>
    <w:p w:rsidR="00894CE9" w:rsidRDefault="00894CE9" w:rsidP="00154063">
      <w:pPr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Экономические преимущества разработки не рассчитываются.</w:t>
      </w:r>
    </w:p>
    <w:p w:rsidR="00894CE9" w:rsidRDefault="00894CE9" w:rsidP="00D06874">
      <w:pPr>
        <w:spacing w:line="480" w:lineRule="auto"/>
      </w:pPr>
      <w:r>
        <w:br w:type="page"/>
      </w:r>
    </w:p>
    <w:p w:rsidR="001F0FC7" w:rsidRDefault="001F0FC7" w:rsidP="00D06874">
      <w:pPr>
        <w:spacing w:line="480" w:lineRule="auto"/>
      </w:pPr>
    </w:p>
    <w:p w:rsidR="00894CE9" w:rsidRDefault="00894CE9" w:rsidP="00E70100">
      <w:pPr>
        <w:pStyle w:val="1"/>
        <w:spacing w:line="480" w:lineRule="auto"/>
        <w:ind w:left="0" w:firstLine="0"/>
        <w:rPr>
          <w:caps/>
        </w:rPr>
      </w:pPr>
      <w:bookmarkStart w:id="49" w:name="_Toc52143440"/>
      <w:r>
        <w:rPr>
          <w:caps/>
        </w:rPr>
        <w:t>Стадии и этапы разработки</w:t>
      </w:r>
      <w:bookmarkEnd w:id="49"/>
    </w:p>
    <w:p w:rsidR="00894CE9" w:rsidRDefault="00894CE9" w:rsidP="00D06874">
      <w:pPr>
        <w:spacing w:line="480" w:lineRule="auto"/>
      </w:pPr>
    </w:p>
    <w:p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firstLine="0"/>
        <w:jc w:val="left"/>
        <w:rPr>
          <w:b/>
          <w:bCs/>
        </w:rPr>
      </w:pPr>
      <w:bookmarkStart w:id="50" w:name="_Toc52143441"/>
      <w:r>
        <w:rPr>
          <w:b/>
          <w:bCs/>
        </w:rPr>
        <w:t>Стадии разработки</w:t>
      </w:r>
      <w:bookmarkEnd w:id="50"/>
    </w:p>
    <w:p w:rsidR="00894CE9" w:rsidRPr="00FF0998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 должна быть проведена в три стадии:</w:t>
      </w:r>
    </w:p>
    <w:p w:rsidR="00894CE9" w:rsidRPr="00FF0998" w:rsidRDefault="00894CE9" w:rsidP="00D06874">
      <w:pPr>
        <w:numPr>
          <w:ilvl w:val="0"/>
          <w:numId w:val="16"/>
        </w:numPr>
        <w:spacing w:line="48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 технического задания;</w:t>
      </w:r>
    </w:p>
    <w:p w:rsidR="00894CE9" w:rsidRPr="00FF0998" w:rsidRDefault="00894CE9" w:rsidP="00D06874">
      <w:pPr>
        <w:numPr>
          <w:ilvl w:val="0"/>
          <w:numId w:val="16"/>
        </w:numPr>
        <w:tabs>
          <w:tab w:val="left" w:pos="706"/>
        </w:tabs>
        <w:spacing w:line="48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рабочее проектирование;</w:t>
      </w:r>
    </w:p>
    <w:p w:rsidR="00894CE9" w:rsidRPr="00385CF7" w:rsidRDefault="00894CE9" w:rsidP="00D06874">
      <w:pPr>
        <w:numPr>
          <w:ilvl w:val="0"/>
          <w:numId w:val="16"/>
        </w:numPr>
        <w:tabs>
          <w:tab w:val="left" w:pos="706"/>
        </w:tabs>
        <w:spacing w:line="48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внедрение.</w:t>
      </w:r>
    </w:p>
    <w:p w:rsidR="00894CE9" w:rsidRDefault="00894CE9" w:rsidP="00D06874">
      <w:pPr>
        <w:spacing w:line="480" w:lineRule="auto"/>
      </w:pPr>
    </w:p>
    <w:p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hanging="9"/>
        <w:jc w:val="left"/>
        <w:rPr>
          <w:b/>
          <w:bCs/>
        </w:rPr>
      </w:pPr>
      <w:bookmarkStart w:id="51" w:name="_Toc52143442"/>
      <w:r>
        <w:rPr>
          <w:b/>
          <w:bCs/>
        </w:rPr>
        <w:t>Этапы разработки</w:t>
      </w:r>
      <w:bookmarkEnd w:id="51"/>
    </w:p>
    <w:p w:rsidR="00894CE9" w:rsidRPr="00FF0998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894CE9" w:rsidRPr="00392CA4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894CE9" w:rsidRPr="00392CA4" w:rsidRDefault="00894CE9" w:rsidP="00D06874">
      <w:pPr>
        <w:numPr>
          <w:ilvl w:val="0"/>
          <w:numId w:val="17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разработка программы;</w:t>
      </w:r>
    </w:p>
    <w:p w:rsidR="00894CE9" w:rsidRPr="00392CA4" w:rsidRDefault="00894CE9" w:rsidP="00D06874">
      <w:pPr>
        <w:numPr>
          <w:ilvl w:val="0"/>
          <w:numId w:val="17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разработка программной документации;</w:t>
      </w:r>
    </w:p>
    <w:p w:rsidR="00894CE9" w:rsidRPr="00392CA4" w:rsidRDefault="00894CE9" w:rsidP="00D06874">
      <w:pPr>
        <w:numPr>
          <w:ilvl w:val="0"/>
          <w:numId w:val="17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испытания программы.</w:t>
      </w:r>
    </w:p>
    <w:p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894CE9" w:rsidRDefault="00894CE9" w:rsidP="00D06874">
      <w:pPr>
        <w:spacing w:line="480" w:lineRule="auto"/>
      </w:pPr>
      <w:r>
        <w:br w:type="page"/>
      </w:r>
    </w:p>
    <w:p w:rsidR="001F0FC7" w:rsidRDefault="001F0FC7" w:rsidP="001F0FC7">
      <w:pPr>
        <w:pStyle w:val="2"/>
        <w:numPr>
          <w:ilvl w:val="0"/>
          <w:numId w:val="0"/>
        </w:numPr>
        <w:spacing w:line="480" w:lineRule="auto"/>
        <w:ind w:left="576"/>
        <w:jc w:val="left"/>
        <w:rPr>
          <w:b/>
          <w:bCs/>
          <w:color w:val="000000"/>
        </w:rPr>
      </w:pPr>
      <w:bookmarkStart w:id="52" w:name="_Toc52143443"/>
    </w:p>
    <w:p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hanging="9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Содержание работ по этапам</w:t>
      </w:r>
      <w:bookmarkEnd w:id="52"/>
    </w:p>
    <w:p w:rsidR="00894CE9" w:rsidRPr="00FF0998" w:rsidRDefault="00894CE9" w:rsidP="00E70100">
      <w:pPr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894CE9" w:rsidRPr="00FF0998" w:rsidRDefault="00894CE9" w:rsidP="00E70100">
      <w:pPr>
        <w:numPr>
          <w:ilvl w:val="0"/>
          <w:numId w:val="18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постановка задачи;</w:t>
      </w:r>
    </w:p>
    <w:p w:rsidR="00894CE9" w:rsidRPr="00E04F03" w:rsidRDefault="00894CE9" w:rsidP="00E70100">
      <w:pPr>
        <w:numPr>
          <w:ilvl w:val="0"/>
          <w:numId w:val="18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и уточнение требований к техническим средствам;</w:t>
      </w:r>
    </w:p>
    <w:p w:rsidR="00894CE9" w:rsidRPr="00FF0998" w:rsidRDefault="00894CE9" w:rsidP="00E70100">
      <w:pPr>
        <w:numPr>
          <w:ilvl w:val="0"/>
          <w:numId w:val="18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требований к программе;</w:t>
      </w:r>
    </w:p>
    <w:p w:rsidR="00894CE9" w:rsidRPr="00FF0998" w:rsidRDefault="00894CE9" w:rsidP="00E70100">
      <w:pPr>
        <w:numPr>
          <w:ilvl w:val="0"/>
          <w:numId w:val="18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w:rsidR="00894CE9" w:rsidRPr="00FF0998" w:rsidRDefault="00894CE9" w:rsidP="00E70100">
      <w:pPr>
        <w:numPr>
          <w:ilvl w:val="0"/>
          <w:numId w:val="18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выбор языков программирования;</w:t>
      </w:r>
    </w:p>
    <w:p w:rsidR="00894CE9" w:rsidRPr="00FF0998" w:rsidRDefault="00894CE9" w:rsidP="00E70100">
      <w:pPr>
        <w:numPr>
          <w:ilvl w:val="0"/>
          <w:numId w:val="18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согласование и утверждение технического задания.</w:t>
      </w:r>
    </w:p>
    <w:p w:rsidR="00894CE9" w:rsidRPr="00FF0998" w:rsidRDefault="00894CE9" w:rsidP="00E70100">
      <w:pPr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:rsidR="00894CE9" w:rsidRPr="00FF0998" w:rsidRDefault="00894CE9" w:rsidP="00E70100">
      <w:pPr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894CE9" w:rsidRPr="00FF0998" w:rsidRDefault="00894CE9" w:rsidP="00E70100">
      <w:pPr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испытаний программы должны быть в</w:t>
      </w:r>
      <w:r>
        <w:rPr>
          <w:sz w:val="28"/>
          <w:szCs w:val="28"/>
        </w:rPr>
        <w:t xml:space="preserve">ыполнены перечисленные ниже виды </w:t>
      </w:r>
      <w:r w:rsidRPr="00FF0998">
        <w:rPr>
          <w:sz w:val="28"/>
          <w:szCs w:val="28"/>
        </w:rPr>
        <w:t>работ:</w:t>
      </w:r>
    </w:p>
    <w:p w:rsidR="00894CE9" w:rsidRPr="00FF358A" w:rsidRDefault="00894CE9" w:rsidP="00E70100">
      <w:pPr>
        <w:numPr>
          <w:ilvl w:val="0"/>
          <w:numId w:val="19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разработка, согласование и утверждение программы и методики испытаний;</w:t>
      </w:r>
    </w:p>
    <w:p w:rsidR="00894CE9" w:rsidRPr="00E04F03" w:rsidRDefault="00894CE9" w:rsidP="00E70100">
      <w:pPr>
        <w:spacing w:line="480" w:lineRule="auto"/>
        <w:ind w:firstLine="709"/>
        <w:jc w:val="center"/>
      </w:pPr>
    </w:p>
    <w:p w:rsidR="00FF358A" w:rsidRDefault="00FF358A" w:rsidP="00E70100">
      <w:pPr>
        <w:pStyle w:val="a5"/>
        <w:spacing w:line="480" w:lineRule="auto"/>
        <w:ind w:left="0" w:firstLine="709"/>
        <w:rPr>
          <w:sz w:val="28"/>
          <w:szCs w:val="28"/>
        </w:rPr>
      </w:pPr>
    </w:p>
    <w:p w:rsidR="00894CE9" w:rsidRPr="00E04F03" w:rsidRDefault="00894CE9" w:rsidP="00E70100">
      <w:pPr>
        <w:numPr>
          <w:ilvl w:val="0"/>
          <w:numId w:val="19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E04F03">
        <w:rPr>
          <w:sz w:val="28"/>
          <w:szCs w:val="28"/>
        </w:rPr>
        <w:t>проведение приемо-сдаточных испытаний;</w:t>
      </w:r>
    </w:p>
    <w:p w:rsidR="00894CE9" w:rsidRPr="00FF0998" w:rsidRDefault="00894CE9" w:rsidP="00E70100">
      <w:pPr>
        <w:numPr>
          <w:ilvl w:val="0"/>
          <w:numId w:val="19"/>
        </w:numPr>
        <w:tabs>
          <w:tab w:val="left" w:pos="706"/>
        </w:tabs>
        <w:spacing w:line="48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894CE9" w:rsidRPr="00E04F03" w:rsidRDefault="00894CE9" w:rsidP="00E70100">
      <w:pPr>
        <w:spacing w:line="480" w:lineRule="auto"/>
        <w:ind w:firstLine="709"/>
        <w:jc w:val="both"/>
      </w:pPr>
      <w:r w:rsidRPr="00FF0998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894CE9" w:rsidRDefault="00894CE9" w:rsidP="00D06874">
      <w:pPr>
        <w:spacing w:line="480" w:lineRule="auto"/>
      </w:pPr>
    </w:p>
    <w:p w:rsidR="00894CE9" w:rsidRDefault="00894CE9" w:rsidP="00D06874">
      <w:pPr>
        <w:pStyle w:val="2"/>
        <w:numPr>
          <w:ilvl w:val="1"/>
          <w:numId w:val="10"/>
        </w:numPr>
        <w:spacing w:line="480" w:lineRule="auto"/>
        <w:jc w:val="left"/>
        <w:rPr>
          <w:b/>
          <w:bCs/>
        </w:rPr>
      </w:pPr>
      <w:bookmarkStart w:id="53" w:name="_Toc52143444"/>
      <w:r>
        <w:rPr>
          <w:b/>
          <w:bCs/>
        </w:rPr>
        <w:t>Исполнители</w:t>
      </w:r>
      <w:bookmarkEnd w:id="53"/>
    </w:p>
    <w:p w:rsidR="00894CE9" w:rsidRDefault="00894CE9" w:rsidP="00D06874">
      <w:pPr>
        <w:spacing w:line="480" w:lineRule="auto"/>
      </w:pPr>
    </w:p>
    <w:p w:rsidR="00894CE9" w:rsidRPr="00CC1E21" w:rsidRDefault="00894CE9" w:rsidP="00D06874">
      <w:pPr>
        <w:spacing w:line="480" w:lineRule="auto"/>
        <w:ind w:firstLine="709"/>
        <w:rPr>
          <w:sz w:val="28"/>
          <w:szCs w:val="28"/>
          <w:highlight w:val="yellow"/>
        </w:rPr>
      </w:pPr>
      <w:r w:rsidRPr="00CC1E21">
        <w:rPr>
          <w:sz w:val="28"/>
          <w:szCs w:val="28"/>
        </w:rPr>
        <w:t>Начальник отдела</w:t>
      </w:r>
      <w:r w:rsidR="00BD0B70">
        <w:rPr>
          <w:sz w:val="28"/>
          <w:szCs w:val="28"/>
        </w:rPr>
        <w:t xml:space="preserve">                                                                     </w:t>
      </w:r>
      <w:r>
        <w:rPr>
          <w:sz w:val="28"/>
          <w:szCs w:val="28"/>
        </w:rPr>
        <w:t xml:space="preserve">  Бурдуковский И.А.</w:t>
      </w:r>
    </w:p>
    <w:p w:rsidR="00894CE9" w:rsidRPr="00CC1E21" w:rsidRDefault="00894CE9" w:rsidP="00D06874">
      <w:pPr>
        <w:spacing w:line="480" w:lineRule="auto"/>
        <w:rPr>
          <w:sz w:val="28"/>
          <w:szCs w:val="28"/>
        </w:rPr>
      </w:pPr>
    </w:p>
    <w:p w:rsidR="00894CE9" w:rsidRPr="00CC1E21" w:rsidRDefault="00894CE9" w:rsidP="00D06874">
      <w:pPr>
        <w:spacing w:line="480" w:lineRule="auto"/>
        <w:ind w:firstLine="709"/>
        <w:rPr>
          <w:sz w:val="28"/>
          <w:szCs w:val="28"/>
        </w:rPr>
        <w:sectPr w:rsidR="00894CE9" w:rsidRPr="00CC1E21" w:rsidSect="008D5F42">
          <w:pgSz w:w="11900" w:h="16840"/>
          <w:pgMar w:top="1418" w:right="567" w:bottom="851" w:left="1134" w:header="0" w:footer="510" w:gutter="0"/>
          <w:cols w:space="0"/>
          <w:docGrid w:linePitch="360"/>
        </w:sectPr>
      </w:pPr>
      <w:r w:rsidRPr="00CC1E21">
        <w:rPr>
          <w:sz w:val="28"/>
          <w:szCs w:val="28"/>
        </w:rPr>
        <w:t>Руководитель разработки</w:t>
      </w:r>
      <w:r>
        <w:rPr>
          <w:sz w:val="28"/>
          <w:szCs w:val="28"/>
        </w:rPr>
        <w:t xml:space="preserve">                                                          Бурдуковский И.А.</w:t>
      </w:r>
    </w:p>
    <w:p w:rsidR="00894CE9" w:rsidRDefault="00894CE9" w:rsidP="00D06874">
      <w:pPr>
        <w:tabs>
          <w:tab w:val="left" w:pos="1279"/>
          <w:tab w:val="right" w:pos="10206"/>
        </w:tabs>
        <w:spacing w:line="480" w:lineRule="auto"/>
        <w:jc w:val="right"/>
        <w:rPr>
          <w:sz w:val="28"/>
          <w:szCs w:val="28"/>
        </w:rPr>
      </w:pPr>
    </w:p>
    <w:p w:rsidR="00894CE9" w:rsidRDefault="00894CE9" w:rsidP="00D06874">
      <w:pPr>
        <w:tabs>
          <w:tab w:val="left" w:pos="0"/>
        </w:tabs>
        <w:spacing w:line="480" w:lineRule="auto"/>
        <w:ind w:right="-567" w:firstLine="709"/>
        <w:rPr>
          <w:sz w:val="28"/>
          <w:szCs w:val="28"/>
        </w:rPr>
      </w:pPr>
      <w:r w:rsidRPr="00CC1E21">
        <w:rPr>
          <w:sz w:val="28"/>
          <w:szCs w:val="28"/>
        </w:rPr>
        <w:t>Исполнитель</w:t>
      </w:r>
      <w:r>
        <w:rPr>
          <w:sz w:val="28"/>
          <w:szCs w:val="28"/>
        </w:rPr>
        <w:t xml:space="preserve">                                                                                Бурдуковский И.А.</w:t>
      </w:r>
    </w:p>
    <w:p w:rsidR="00894CE9" w:rsidRDefault="00894CE9" w:rsidP="00D06874">
      <w:pPr>
        <w:tabs>
          <w:tab w:val="left" w:pos="1279"/>
          <w:tab w:val="right" w:pos="10206"/>
        </w:tabs>
        <w:spacing w:line="480" w:lineRule="auto"/>
        <w:jc w:val="right"/>
        <w:rPr>
          <w:sz w:val="28"/>
          <w:szCs w:val="28"/>
        </w:rPr>
      </w:pPr>
    </w:p>
    <w:p w:rsidR="00894CE9" w:rsidRDefault="00894CE9" w:rsidP="00D06874">
      <w:pPr>
        <w:tabs>
          <w:tab w:val="left" w:pos="0"/>
        </w:tabs>
        <w:spacing w:line="480" w:lineRule="auto"/>
        <w:ind w:right="-567" w:firstLine="709"/>
        <w:rPr>
          <w:sz w:val="28"/>
          <w:szCs w:val="28"/>
        </w:rPr>
      </w:pPr>
      <w:r w:rsidRPr="00CC1E21">
        <w:rPr>
          <w:sz w:val="28"/>
          <w:szCs w:val="28"/>
        </w:rPr>
        <w:t>Нормоконтролер</w:t>
      </w:r>
      <w:r>
        <w:rPr>
          <w:sz w:val="28"/>
          <w:szCs w:val="28"/>
        </w:rPr>
        <w:t xml:space="preserve">                                                                         Бурдуковский И.А.</w:t>
      </w:r>
    </w:p>
    <w:p w:rsidR="00894CE9" w:rsidRDefault="00894CE9" w:rsidP="00D06874">
      <w:pPr>
        <w:spacing w:line="480" w:lineRule="auto"/>
        <w:ind w:right="-7"/>
        <w:rPr>
          <w:sz w:val="28"/>
          <w:szCs w:val="28"/>
        </w:rPr>
      </w:pPr>
    </w:p>
    <w:p w:rsidR="00894CE9" w:rsidRPr="00CC1E21" w:rsidRDefault="00894CE9" w:rsidP="00D06874">
      <w:pPr>
        <w:spacing w:line="480" w:lineRule="auto"/>
        <w:ind w:right="-7" w:firstLine="709"/>
        <w:rPr>
          <w:sz w:val="28"/>
          <w:szCs w:val="28"/>
        </w:rPr>
        <w:sectPr w:rsidR="00894CE9" w:rsidRPr="00CC1E21" w:rsidSect="00CB2389">
          <w:type w:val="continuous"/>
          <w:pgSz w:w="11900" w:h="16840"/>
          <w:pgMar w:top="1418" w:right="567" w:bottom="851" w:left="1134" w:header="0" w:footer="0" w:gutter="0"/>
          <w:cols w:space="0" w:equalWidth="0">
            <w:col w:w="9632"/>
          </w:cols>
          <w:docGrid w:linePitch="360"/>
        </w:sectPr>
      </w:pPr>
    </w:p>
    <w:p w:rsidR="00894CE9" w:rsidRPr="00CC1E21" w:rsidRDefault="00894CE9" w:rsidP="00D06874">
      <w:pPr>
        <w:spacing w:line="480" w:lineRule="auto"/>
        <w:jc w:val="right"/>
        <w:rPr>
          <w:sz w:val="28"/>
          <w:szCs w:val="28"/>
        </w:rPr>
        <w:sectPr w:rsidR="00894CE9" w:rsidRPr="00CC1E21" w:rsidSect="00CB2389">
          <w:type w:val="continuous"/>
          <w:pgSz w:w="11900" w:h="16840"/>
          <w:pgMar w:top="1418" w:right="567" w:bottom="851" w:left="1134" w:header="0" w:footer="0" w:gutter="0"/>
          <w:cols w:num="2" w:space="0" w:equalWidth="0">
            <w:col w:w="4946" w:space="720"/>
            <w:col w:w="4533"/>
          </w:cols>
          <w:docGrid w:linePitch="360"/>
        </w:sectPr>
      </w:pPr>
      <w:r w:rsidRPr="00CC1E21">
        <w:rPr>
          <w:sz w:val="28"/>
          <w:szCs w:val="28"/>
        </w:rPr>
        <w:lastRenderedPageBreak/>
        <w:br w:type="column"/>
      </w:r>
    </w:p>
    <w:p w:rsidR="00FF358A" w:rsidRDefault="00FF358A" w:rsidP="00D06874">
      <w:pPr>
        <w:spacing w:line="480" w:lineRule="auto"/>
      </w:pPr>
    </w:p>
    <w:p w:rsidR="00894CE9" w:rsidRDefault="00894CE9" w:rsidP="00D06874">
      <w:pPr>
        <w:pStyle w:val="1"/>
        <w:spacing w:line="480" w:lineRule="auto"/>
        <w:rPr>
          <w:caps/>
        </w:rPr>
      </w:pPr>
      <w:bookmarkStart w:id="54" w:name="_Toc52143445"/>
      <w:r>
        <w:rPr>
          <w:caps/>
        </w:rPr>
        <w:t>Порядок контроля и приемки</w:t>
      </w:r>
      <w:bookmarkEnd w:id="54"/>
    </w:p>
    <w:p w:rsidR="00894CE9" w:rsidRPr="004520DA" w:rsidRDefault="00894CE9" w:rsidP="00D06874">
      <w:pPr>
        <w:spacing w:line="480" w:lineRule="auto"/>
      </w:pPr>
    </w:p>
    <w:p w:rsidR="00894CE9" w:rsidRDefault="00894CE9" w:rsidP="00E70100">
      <w:pPr>
        <w:pStyle w:val="2"/>
        <w:numPr>
          <w:ilvl w:val="1"/>
          <w:numId w:val="11"/>
        </w:numPr>
        <w:spacing w:line="480" w:lineRule="auto"/>
        <w:ind w:left="0" w:firstLine="0"/>
        <w:jc w:val="left"/>
        <w:rPr>
          <w:b/>
          <w:bCs/>
        </w:rPr>
      </w:pPr>
      <w:bookmarkStart w:id="55" w:name="_Toc52143446"/>
      <w:r>
        <w:rPr>
          <w:b/>
          <w:bCs/>
        </w:rPr>
        <w:t>Виды испытаний</w:t>
      </w:r>
      <w:bookmarkEnd w:id="55"/>
    </w:p>
    <w:p w:rsidR="00894CE9" w:rsidRPr="00FF0998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:rsidR="00894CE9" w:rsidRPr="00FF0998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Ход проведения приемо-сдаточных испытаний документируется в Протоколе проведения испытаний.</w:t>
      </w:r>
    </w:p>
    <w:p w:rsidR="00894CE9" w:rsidRDefault="00894CE9" w:rsidP="00D06874">
      <w:pPr>
        <w:spacing w:line="480" w:lineRule="auto"/>
      </w:pPr>
    </w:p>
    <w:p w:rsidR="00894CE9" w:rsidRDefault="00894CE9" w:rsidP="00E70100">
      <w:pPr>
        <w:pStyle w:val="2"/>
        <w:numPr>
          <w:ilvl w:val="1"/>
          <w:numId w:val="11"/>
        </w:numPr>
        <w:spacing w:line="480" w:lineRule="auto"/>
        <w:ind w:left="0" w:hanging="9"/>
        <w:jc w:val="left"/>
        <w:rPr>
          <w:b/>
          <w:bCs/>
        </w:rPr>
      </w:pPr>
      <w:bookmarkStart w:id="56" w:name="_Toc52143447"/>
      <w:r>
        <w:rPr>
          <w:b/>
          <w:bCs/>
        </w:rPr>
        <w:t>Общие требования к приемке работы</w:t>
      </w:r>
      <w:bookmarkEnd w:id="56"/>
    </w:p>
    <w:p w:rsidR="00894CE9" w:rsidRPr="00FF0998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:rsidR="00894CE9" w:rsidRDefault="00894CE9" w:rsidP="004520DA">
      <w:pPr>
        <w:spacing w:line="480" w:lineRule="auto"/>
        <w:rPr>
          <w:sz w:val="2"/>
          <w:szCs w:val="2"/>
        </w:rPr>
      </w:pPr>
    </w:p>
    <w:sectPr w:rsidR="00894CE9" w:rsidSect="00DC5526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9BD" w:rsidRDefault="005039BD">
      <w:r>
        <w:separator/>
      </w:r>
    </w:p>
  </w:endnote>
  <w:endnote w:type="continuationSeparator" w:id="0">
    <w:p w:rsidR="005039BD" w:rsidRDefault="0050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00" w:rsidRPr="00A77C95" w:rsidRDefault="00E70100" w:rsidP="00AE55D6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00" w:rsidRPr="008D5F42" w:rsidRDefault="00E70100" w:rsidP="008D5F4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00" w:rsidRDefault="00E70100" w:rsidP="00A911B5">
    <w:pPr>
      <w:pStyle w:val="a7"/>
      <w:jc w:val="center"/>
      <w:rPr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 w:rsidR="00B96B3C">
      <w:rPr>
        <w:b/>
        <w:bCs/>
        <w:caps/>
      </w:rPr>
      <w:t xml:space="preserve"> </w:t>
    </w:r>
    <w:r>
      <w:rPr>
        <w:sz w:val="36"/>
        <w:szCs w:val="36"/>
      </w:rPr>
      <w:fldChar w:fldCharType="begin"/>
    </w:r>
    <w:r>
      <w:rPr>
        <w:sz w:val="36"/>
        <w:szCs w:val="36"/>
      </w:rPr>
      <w:instrText xml:space="preserve"> = </w:instrText>
    </w:r>
    <w:r>
      <w:rPr>
        <w:sz w:val="36"/>
        <w:szCs w:val="36"/>
      </w:rPr>
      <w:fldChar w:fldCharType="begin"/>
    </w:r>
    <w:r>
      <w:rPr>
        <w:sz w:val="36"/>
        <w:szCs w:val="36"/>
      </w:rPr>
      <w:instrText xml:space="preserve"> NUMPAGES  \* MERGEFORMAT </w:instrText>
    </w:r>
    <w:r>
      <w:rPr>
        <w:sz w:val="36"/>
        <w:szCs w:val="36"/>
      </w:rPr>
      <w:fldChar w:fldCharType="separate"/>
    </w:r>
    <w:r w:rsidR="00620693">
      <w:rPr>
        <w:noProof/>
        <w:sz w:val="36"/>
        <w:szCs w:val="36"/>
      </w:rPr>
      <w:instrText>22</w:instrText>
    </w:r>
    <w:r>
      <w:rPr>
        <w:sz w:val="36"/>
        <w:szCs w:val="36"/>
      </w:rPr>
      <w:fldChar w:fldCharType="end"/>
    </w:r>
    <w:r>
      <w:rPr>
        <w:sz w:val="36"/>
        <w:szCs w:val="36"/>
      </w:rPr>
      <w:instrText xml:space="preserve">-1 \* MERGEFORMAT </w:instrText>
    </w:r>
    <w:r>
      <w:rPr>
        <w:sz w:val="36"/>
        <w:szCs w:val="36"/>
      </w:rPr>
      <w:fldChar w:fldCharType="separate"/>
    </w:r>
    <w:r w:rsidR="00620693">
      <w:rPr>
        <w:noProof/>
        <w:sz w:val="36"/>
        <w:szCs w:val="36"/>
      </w:rPr>
      <w:t>21</w:t>
    </w:r>
    <w:r>
      <w:rPr>
        <w:sz w:val="36"/>
        <w:szCs w:val="36"/>
      </w:rPr>
      <w:fldChar w:fldCharType="end"/>
    </w:r>
  </w:p>
  <w:p w:rsidR="00E70100" w:rsidRDefault="00E70100">
    <w:pPr>
      <w:pStyle w:val="a7"/>
      <w:jc w:val="center"/>
      <w:rPr>
        <w:sz w:val="36"/>
        <w:szCs w:val="36"/>
      </w:rPr>
    </w:pPr>
  </w:p>
  <w:p w:rsidR="00E70100" w:rsidRDefault="00E70100">
    <w:pPr>
      <w:pStyle w:val="a7"/>
      <w:jc w:val="center"/>
      <w:rPr>
        <w:sz w:val="36"/>
        <w:szCs w:val="36"/>
      </w:rPr>
    </w:pPr>
  </w:p>
  <w:p w:rsidR="00E70100" w:rsidRDefault="00E70100">
    <w:pPr>
      <w:pStyle w:val="a7"/>
      <w:jc w:val="center"/>
      <w:rPr>
        <w:sz w:val="36"/>
        <w:szCs w:val="36"/>
      </w:rPr>
    </w:pPr>
  </w:p>
  <w:p w:rsidR="00E70100" w:rsidRDefault="00E70100">
    <w:pPr>
      <w:pStyle w:val="a7"/>
      <w:jc w:val="center"/>
      <w:rPr>
        <w:sz w:val="36"/>
        <w:szCs w:val="36"/>
      </w:rPr>
    </w:pPr>
  </w:p>
  <w:p w:rsidR="00E70100" w:rsidRDefault="00E70100">
    <w:pPr>
      <w:pStyle w:val="a7"/>
      <w:jc w:val="center"/>
      <w:rPr>
        <w:sz w:val="36"/>
        <w:szCs w:val="36"/>
      </w:rPr>
    </w:pPr>
  </w:p>
  <w:p w:rsidR="00E70100" w:rsidRDefault="00E70100">
    <w:pPr>
      <w:pStyle w:val="a7"/>
      <w:jc w:val="center"/>
      <w:rPr>
        <w:b/>
        <w:bCs/>
        <w:sz w:val="36"/>
        <w:szCs w:val="36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Default="00E70100">
    <w:pPr>
      <w:pStyle w:val="a7"/>
      <w:jc w:val="center"/>
      <w:rPr>
        <w:b/>
        <w:bCs/>
        <w:sz w:val="28"/>
        <w:szCs w:val="28"/>
      </w:rPr>
    </w:pPr>
  </w:p>
  <w:p w:rsidR="00E70100" w:rsidRPr="008D5F42" w:rsidRDefault="00E70100" w:rsidP="008D5F4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9BD" w:rsidRDefault="005039BD">
      <w:r>
        <w:separator/>
      </w:r>
    </w:p>
  </w:footnote>
  <w:footnote w:type="continuationSeparator" w:id="0">
    <w:p w:rsidR="005039BD" w:rsidRDefault="005039BD">
      <w:r>
        <w:continuationSeparator/>
      </w:r>
    </w:p>
  </w:footnote>
  <w:footnote w:id="1">
    <w:p w:rsidR="00E70100" w:rsidRDefault="00E70100" w:rsidP="00DC5526">
      <w:pPr>
        <w:pStyle w:val="ab"/>
      </w:pPr>
      <w:r>
        <w:rPr>
          <w:rStyle w:val="af2"/>
        </w:rPr>
        <w:t>1)</w:t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:rsidR="00E70100" w:rsidRDefault="00E70100" w:rsidP="00DC5526">
      <w:pPr>
        <w:pStyle w:val="ab"/>
      </w:pPr>
      <w:r>
        <w:rPr>
          <w:rStyle w:val="af2"/>
        </w:rPr>
        <w:t>2)</w:t>
      </w:r>
      <w:r>
        <w:rPr>
          <w:sz w:val="22"/>
          <w:szCs w:val="22"/>
        </w:rPr>
        <w:t>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:rsidR="00E70100" w:rsidRDefault="00E70100" w:rsidP="00DC5526">
      <w:pPr>
        <w:pStyle w:val="ab"/>
      </w:pPr>
      <w:r>
        <w:rPr>
          <w:rStyle w:val="af2"/>
        </w:rPr>
        <w:t>3)</w:t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:rsidR="00E70100" w:rsidRDefault="00E70100" w:rsidP="00DC5526">
      <w:pPr>
        <w:pStyle w:val="ab"/>
      </w:pPr>
      <w:r>
        <w:rPr>
          <w:rStyle w:val="af2"/>
        </w:rPr>
        <w:t>4)</w:t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:rsidR="00E70100" w:rsidRDefault="00E70100" w:rsidP="00DC5526">
      <w:pPr>
        <w:pStyle w:val="ab"/>
      </w:pPr>
      <w:r>
        <w:rPr>
          <w:rStyle w:val="af2"/>
        </w:rPr>
        <w:t>5)</w:t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:rsidR="00E70100" w:rsidRDefault="00E70100" w:rsidP="00DC5526">
      <w:pPr>
        <w:pStyle w:val="ab"/>
      </w:pPr>
      <w:r>
        <w:rPr>
          <w:rStyle w:val="af2"/>
        </w:rPr>
        <w:t>6)</w:t>
      </w:r>
      <w:r>
        <w:rPr>
          <w:sz w:val="22"/>
          <w:szCs w:val="22"/>
        </w:rPr>
        <w:t xml:space="preserve"> ГОСТ 19.201-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Техническое задание. Требования к содержанию и оформлению</w:t>
      </w:r>
    </w:p>
  </w:footnote>
  <w:footnote w:id="7">
    <w:p w:rsidR="00E70100" w:rsidRDefault="00E70100" w:rsidP="00DC5526">
      <w:pPr>
        <w:pStyle w:val="ab"/>
      </w:pPr>
      <w:r>
        <w:rPr>
          <w:rStyle w:val="af2"/>
        </w:rPr>
        <w:t>7)</w:t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00" w:rsidRDefault="00E70100">
    <w:pPr>
      <w:pStyle w:val="a3"/>
      <w:jc w:val="center"/>
    </w:pPr>
  </w:p>
  <w:p w:rsidR="00E70100" w:rsidRDefault="00E70100">
    <w:pPr>
      <w:pStyle w:val="a3"/>
      <w:jc w:val="center"/>
    </w:pPr>
  </w:p>
  <w:p w:rsidR="00E70100" w:rsidRDefault="00E70100">
    <w:pPr>
      <w:pStyle w:val="a3"/>
      <w:jc w:val="center"/>
      <w:rPr>
        <w:b/>
        <w:bCs/>
        <w:sz w:val="28"/>
        <w:szCs w:val="28"/>
      </w:rPr>
    </w:pPr>
    <w:r w:rsidRPr="008D5F42">
      <w:rPr>
        <w:b/>
        <w:bCs/>
        <w:sz w:val="28"/>
        <w:szCs w:val="28"/>
      </w:rPr>
      <w:fldChar w:fldCharType="begin"/>
    </w:r>
    <w:r w:rsidRPr="008D5F42">
      <w:rPr>
        <w:b/>
        <w:bCs/>
        <w:sz w:val="28"/>
        <w:szCs w:val="28"/>
      </w:rPr>
      <w:instrText>PAGE   \* MERGEFORMAT</w:instrText>
    </w:r>
    <w:r w:rsidRPr="008D5F42">
      <w:rPr>
        <w:b/>
        <w:bCs/>
        <w:sz w:val="28"/>
        <w:szCs w:val="28"/>
      </w:rPr>
      <w:fldChar w:fldCharType="separate"/>
    </w:r>
    <w:r w:rsidR="00620693">
      <w:rPr>
        <w:b/>
        <w:bCs/>
        <w:noProof/>
        <w:sz w:val="28"/>
        <w:szCs w:val="28"/>
      </w:rPr>
      <w:t>20</w:t>
    </w:r>
    <w:r w:rsidRPr="008D5F42">
      <w:rPr>
        <w:b/>
        <w:bCs/>
        <w:sz w:val="28"/>
        <w:szCs w:val="28"/>
      </w:rPr>
      <w:fldChar w:fldCharType="end"/>
    </w:r>
  </w:p>
  <w:p w:rsidR="00E70100" w:rsidRPr="008D5F42" w:rsidRDefault="00E70100">
    <w:pPr>
      <w:pStyle w:val="a3"/>
      <w:jc w:val="center"/>
      <w:rPr>
        <w:b/>
        <w:bCs/>
        <w:sz w:val="28"/>
        <w:szCs w:val="28"/>
      </w:rPr>
    </w:pPr>
  </w:p>
  <w:p w:rsidR="00E70100" w:rsidRDefault="00E70100" w:rsidP="008D5F42">
    <w:pPr>
      <w:spacing w:line="240" w:lineRule="atLeast"/>
      <w:ind w:right="-5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ТЗ 01</w:t>
    </w:r>
  </w:p>
  <w:p w:rsidR="00E70100" w:rsidRDefault="00E701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00" w:rsidRDefault="00E70100">
    <w:pPr>
      <w:pStyle w:val="a3"/>
    </w:pPr>
  </w:p>
  <w:p w:rsidR="00E70100" w:rsidRDefault="00E7010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00" w:rsidRDefault="00E70100">
    <w:pPr>
      <w:pStyle w:val="a3"/>
      <w:framePr w:wrap="auto" w:vAnchor="text" w:hAnchor="page" w:x="6151" w:y="-6"/>
      <w:rPr>
        <w:rStyle w:val="a6"/>
        <w:b/>
        <w:bCs/>
        <w:sz w:val="32"/>
        <w:szCs w:val="32"/>
      </w:rPr>
    </w:pPr>
    <w:r>
      <w:rPr>
        <w:rStyle w:val="a6"/>
        <w:b/>
        <w:bCs/>
        <w:sz w:val="32"/>
        <w:szCs w:val="32"/>
      </w:rPr>
      <w:fldChar w:fldCharType="begin"/>
    </w:r>
    <w:r>
      <w:rPr>
        <w:rStyle w:val="a6"/>
        <w:b/>
        <w:bCs/>
        <w:sz w:val="32"/>
        <w:szCs w:val="32"/>
      </w:rPr>
      <w:instrText xml:space="preserve">PAGE  </w:instrText>
    </w:r>
    <w:r>
      <w:rPr>
        <w:rStyle w:val="a6"/>
        <w:b/>
        <w:bCs/>
        <w:sz w:val="32"/>
        <w:szCs w:val="32"/>
      </w:rPr>
      <w:fldChar w:fldCharType="separate"/>
    </w:r>
    <w:r w:rsidR="00620693">
      <w:rPr>
        <w:rStyle w:val="a6"/>
        <w:b/>
        <w:bCs/>
        <w:noProof/>
        <w:sz w:val="32"/>
        <w:szCs w:val="32"/>
      </w:rPr>
      <w:t>21</w:t>
    </w:r>
    <w:r>
      <w:rPr>
        <w:rStyle w:val="a6"/>
        <w:b/>
        <w:bCs/>
        <w:sz w:val="32"/>
        <w:szCs w:val="32"/>
      </w:rPr>
      <w:fldChar w:fldCharType="end"/>
    </w:r>
  </w:p>
  <w:p w:rsidR="00E70100" w:rsidRDefault="00E70100">
    <w:pPr>
      <w:pStyle w:val="a3"/>
      <w:rPr>
        <w:sz w:val="32"/>
        <w:szCs w:val="32"/>
      </w:rPr>
    </w:pPr>
  </w:p>
  <w:p w:rsidR="00E70100" w:rsidRDefault="00E70100">
    <w:pPr>
      <w:pStyle w:val="a3"/>
      <w:rPr>
        <w:sz w:val="32"/>
        <w:szCs w:val="32"/>
      </w:rPr>
    </w:pPr>
  </w:p>
  <w:p w:rsidR="00E70100" w:rsidRDefault="00E7010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fldChar w:fldCharType="begin"/>
    </w:r>
    <w:r>
      <w:rPr>
        <w:b/>
        <w:bCs/>
        <w:sz w:val="32"/>
        <w:szCs w:val="32"/>
      </w:rPr>
      <w:instrText xml:space="preserve"> REF </w:instrText>
    </w:r>
    <w:r>
      <w:rPr>
        <w:b/>
        <w:bCs/>
        <w:i/>
        <w:iCs/>
        <w:sz w:val="32"/>
        <w:szCs w:val="32"/>
      </w:rPr>
      <w:instrText>ДецНомер</w:instrText>
    </w:r>
    <w:r>
      <w:rPr>
        <w:b/>
        <w:bCs/>
        <w:sz w:val="32"/>
        <w:szCs w:val="32"/>
      </w:rPr>
      <w:instrText xml:space="preserve">  \* MERGEFORMAT </w:instrText>
    </w:r>
    <w:r>
      <w:rPr>
        <w:b/>
        <w:bCs/>
        <w:sz w:val="32"/>
        <w:szCs w:val="32"/>
      </w:rPr>
      <w:fldChar w:fldCharType="separate"/>
    </w:r>
    <w:r w:rsidRPr="00197065">
      <w:rPr>
        <w:b/>
        <w:bCs/>
        <w:sz w:val="32"/>
        <w:szCs w:val="32"/>
      </w:rPr>
      <w:t>А.В.00001-01 ТЗ 01</w:t>
    </w:r>
    <w:r>
      <w:rPr>
        <w:b/>
        <w:bCs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BD7A917E"/>
    <w:lvl w:ilvl="0" w:tplc="FFFFFFFF">
      <w:start w:val="1"/>
      <w:numFmt w:val="bullet"/>
      <w:lvlText w:val="В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AEA86DC"/>
    <w:lvl w:ilvl="0" w:tplc="FFFFFFFF">
      <w:start w:val="1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92B81C20"/>
    <w:lvl w:ilvl="0" w:tplc="FFFFFFFF">
      <w:start w:val="2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0DED726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7FDCC23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1BEFD79E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41A7C4C8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9094190"/>
    <w:multiLevelType w:val="hybridMultilevel"/>
    <w:tmpl w:val="D096B42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8"/>
  </w:num>
  <w:num w:numId="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drawingGridHorizontalSpacing w:val="57"/>
  <w:drawingGridVerticalSpacing w:val="5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65"/>
    <w:rsid w:val="000275E5"/>
    <w:rsid w:val="001019CB"/>
    <w:rsid w:val="001033EF"/>
    <w:rsid w:val="00131EB9"/>
    <w:rsid w:val="001513E0"/>
    <w:rsid w:val="00154063"/>
    <w:rsid w:val="001627A3"/>
    <w:rsid w:val="00197065"/>
    <w:rsid w:val="001C4C83"/>
    <w:rsid w:val="001F0FC7"/>
    <w:rsid w:val="00250A59"/>
    <w:rsid w:val="002D1B4E"/>
    <w:rsid w:val="00330422"/>
    <w:rsid w:val="0035330A"/>
    <w:rsid w:val="00383344"/>
    <w:rsid w:val="00385CF7"/>
    <w:rsid w:val="00392CA4"/>
    <w:rsid w:val="003A5C05"/>
    <w:rsid w:val="00430397"/>
    <w:rsid w:val="004520DA"/>
    <w:rsid w:val="00460FC2"/>
    <w:rsid w:val="005039BD"/>
    <w:rsid w:val="005F3145"/>
    <w:rsid w:val="00620693"/>
    <w:rsid w:val="0064550C"/>
    <w:rsid w:val="0066776C"/>
    <w:rsid w:val="00734BD4"/>
    <w:rsid w:val="007A57AC"/>
    <w:rsid w:val="00864984"/>
    <w:rsid w:val="0087103A"/>
    <w:rsid w:val="0087571F"/>
    <w:rsid w:val="00894CE9"/>
    <w:rsid w:val="008D5F42"/>
    <w:rsid w:val="0097519B"/>
    <w:rsid w:val="009A0FCD"/>
    <w:rsid w:val="009A3299"/>
    <w:rsid w:val="009A407A"/>
    <w:rsid w:val="009F12BB"/>
    <w:rsid w:val="00A7065A"/>
    <w:rsid w:val="00A77C95"/>
    <w:rsid w:val="00A911B5"/>
    <w:rsid w:val="00AA72A0"/>
    <w:rsid w:val="00AE55D6"/>
    <w:rsid w:val="00B301F1"/>
    <w:rsid w:val="00B96B3C"/>
    <w:rsid w:val="00BD0B70"/>
    <w:rsid w:val="00BD39E9"/>
    <w:rsid w:val="00C00AEB"/>
    <w:rsid w:val="00C03B3A"/>
    <w:rsid w:val="00C81F7F"/>
    <w:rsid w:val="00C8389C"/>
    <w:rsid w:val="00CB2389"/>
    <w:rsid w:val="00CC1E21"/>
    <w:rsid w:val="00D06874"/>
    <w:rsid w:val="00D90777"/>
    <w:rsid w:val="00DA06D0"/>
    <w:rsid w:val="00DC5526"/>
    <w:rsid w:val="00DD7133"/>
    <w:rsid w:val="00E04F03"/>
    <w:rsid w:val="00E05BD8"/>
    <w:rsid w:val="00E14AFE"/>
    <w:rsid w:val="00E22976"/>
    <w:rsid w:val="00E70100"/>
    <w:rsid w:val="00E874CA"/>
    <w:rsid w:val="00EB7232"/>
    <w:rsid w:val="00F23B9E"/>
    <w:rsid w:val="00F41977"/>
    <w:rsid w:val="00F640F8"/>
    <w:rsid w:val="00FF0998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7B869E"/>
  <w14:defaultImageDpi w14:val="0"/>
  <w15:docId w15:val="{58E555DB-206D-4943-B6E2-0757860E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A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A57AC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A57AC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A57AC"/>
    <w:pPr>
      <w:keepNext/>
      <w:numPr>
        <w:ilvl w:val="2"/>
        <w:numId w:val="1"/>
      </w:numPr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7A57AC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7A57AC"/>
    <w:pPr>
      <w:keepNext/>
      <w:numPr>
        <w:ilvl w:val="4"/>
        <w:numId w:val="1"/>
      </w:numPr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7A57AC"/>
    <w:pPr>
      <w:keepNext/>
      <w:numPr>
        <w:ilvl w:val="5"/>
        <w:numId w:val="1"/>
      </w:numPr>
      <w:jc w:val="center"/>
      <w:outlineLvl w:val="5"/>
    </w:pPr>
    <w:rPr>
      <w:sz w:val="36"/>
      <w:szCs w:val="36"/>
    </w:rPr>
  </w:style>
  <w:style w:type="paragraph" w:styleId="7">
    <w:name w:val="heading 7"/>
    <w:basedOn w:val="a"/>
    <w:next w:val="a"/>
    <w:link w:val="70"/>
    <w:uiPriority w:val="99"/>
    <w:qFormat/>
    <w:rsid w:val="007A57A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7A57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7A57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Calibri Light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libri Light" w:hAnsi="Calibri Light" w:cs="Calibri Light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libri Light" w:hAnsi="Calibri Light" w:cs="Calibri Light"/>
    </w:rPr>
  </w:style>
  <w:style w:type="paragraph" w:styleId="a3">
    <w:name w:val="header"/>
    <w:basedOn w:val="a"/>
    <w:link w:val="a4"/>
    <w:uiPriority w:val="99"/>
    <w:rsid w:val="007A57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8D5F42"/>
    <w:rPr>
      <w:rFonts w:cs="Times New Roman"/>
      <w:sz w:val="24"/>
      <w:szCs w:val="24"/>
    </w:rPr>
  </w:style>
  <w:style w:type="paragraph" w:styleId="a5">
    <w:name w:val="List Paragraph"/>
    <w:basedOn w:val="a"/>
    <w:uiPriority w:val="99"/>
    <w:qFormat/>
    <w:rsid w:val="00FF358A"/>
    <w:pPr>
      <w:ind w:left="708"/>
    </w:pPr>
  </w:style>
  <w:style w:type="character" w:styleId="a6">
    <w:name w:val="page number"/>
    <w:basedOn w:val="a0"/>
    <w:uiPriority w:val="99"/>
    <w:semiHidden/>
    <w:rsid w:val="007A57AC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A5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A911B5"/>
    <w:rPr>
      <w:rFonts w:cs="Times New Roman"/>
      <w:sz w:val="24"/>
      <w:szCs w:val="24"/>
    </w:rPr>
  </w:style>
  <w:style w:type="paragraph" w:styleId="a9">
    <w:name w:val="Title"/>
    <w:basedOn w:val="a"/>
    <w:link w:val="aa"/>
    <w:uiPriority w:val="99"/>
    <w:qFormat/>
    <w:rsid w:val="007A57AC"/>
    <w:pPr>
      <w:jc w:val="center"/>
    </w:pPr>
    <w:rPr>
      <w:b/>
      <w:bCs/>
      <w:sz w:val="32"/>
      <w:szCs w:val="32"/>
    </w:rPr>
  </w:style>
  <w:style w:type="character" w:customStyle="1" w:styleId="aa">
    <w:name w:val="Заголовок Знак"/>
    <w:basedOn w:val="a0"/>
    <w:link w:val="a9"/>
    <w:uiPriority w:val="99"/>
    <w:locked/>
    <w:rPr>
      <w:rFonts w:ascii="Calibri Light" w:hAnsi="Calibri Light" w:cs="Calibri Light"/>
      <w:b/>
      <w:bCs/>
      <w:kern w:val="28"/>
      <w:sz w:val="32"/>
      <w:szCs w:val="32"/>
    </w:rPr>
  </w:style>
  <w:style w:type="paragraph" w:styleId="ab">
    <w:name w:val="footnote text"/>
    <w:basedOn w:val="a"/>
    <w:link w:val="ac"/>
    <w:uiPriority w:val="99"/>
    <w:semiHidden/>
    <w:rsid w:val="007A57AC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locked/>
    <w:rPr>
      <w:rFonts w:cs="Times New Roman"/>
      <w:sz w:val="20"/>
      <w:szCs w:val="20"/>
    </w:rPr>
  </w:style>
  <w:style w:type="paragraph" w:styleId="ad">
    <w:name w:val="Body Text"/>
    <w:basedOn w:val="a"/>
    <w:link w:val="ae"/>
    <w:uiPriority w:val="99"/>
    <w:semiHidden/>
    <w:rsid w:val="007A57AC"/>
    <w:pPr>
      <w:jc w:val="both"/>
    </w:pPr>
    <w:rPr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Body Text Indent"/>
    <w:basedOn w:val="a"/>
    <w:link w:val="af0"/>
    <w:uiPriority w:val="99"/>
    <w:semiHidden/>
    <w:rsid w:val="007A57AC"/>
    <w:pPr>
      <w:ind w:left="798" w:hanging="798"/>
    </w:pPr>
    <w:rPr>
      <w:b/>
      <w:bCs/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uiPriority w:val="99"/>
    <w:semiHidden/>
    <w:locked/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99"/>
    <w:semiHidden/>
    <w:rsid w:val="007A57AC"/>
    <w:pPr>
      <w:ind w:left="960"/>
    </w:pPr>
  </w:style>
  <w:style w:type="paragraph" w:styleId="11">
    <w:name w:val="toc 1"/>
    <w:basedOn w:val="a"/>
    <w:next w:val="a"/>
    <w:autoRedefine/>
    <w:uiPriority w:val="99"/>
    <w:semiHidden/>
    <w:rsid w:val="007A57AC"/>
    <w:pPr>
      <w:tabs>
        <w:tab w:val="left" w:leader="dot" w:pos="9809"/>
      </w:tabs>
    </w:pPr>
    <w:rPr>
      <w:sz w:val="32"/>
      <w:szCs w:val="32"/>
    </w:rPr>
  </w:style>
  <w:style w:type="paragraph" w:styleId="21">
    <w:name w:val="toc 2"/>
    <w:basedOn w:val="a"/>
    <w:next w:val="a"/>
    <w:autoRedefine/>
    <w:uiPriority w:val="99"/>
    <w:semiHidden/>
    <w:rsid w:val="007A57AC"/>
    <w:pPr>
      <w:tabs>
        <w:tab w:val="left" w:pos="567"/>
        <w:tab w:val="left" w:leader="dot" w:pos="9809"/>
      </w:tabs>
      <w:ind w:left="240"/>
    </w:pPr>
    <w:rPr>
      <w:sz w:val="30"/>
      <w:szCs w:val="30"/>
    </w:rPr>
  </w:style>
  <w:style w:type="paragraph" w:styleId="31">
    <w:name w:val="toc 3"/>
    <w:basedOn w:val="a"/>
    <w:next w:val="a"/>
    <w:autoRedefine/>
    <w:uiPriority w:val="99"/>
    <w:semiHidden/>
    <w:rsid w:val="007A57AC"/>
    <w:pPr>
      <w:tabs>
        <w:tab w:val="left" w:pos="1134"/>
        <w:tab w:val="left" w:leader="dot" w:pos="9809"/>
      </w:tabs>
      <w:ind w:left="480"/>
    </w:pPr>
    <w:rPr>
      <w:sz w:val="28"/>
      <w:szCs w:val="28"/>
    </w:rPr>
  </w:style>
  <w:style w:type="paragraph" w:styleId="41">
    <w:name w:val="toc 4"/>
    <w:basedOn w:val="a"/>
    <w:next w:val="a"/>
    <w:autoRedefine/>
    <w:uiPriority w:val="99"/>
    <w:semiHidden/>
    <w:rsid w:val="007A57AC"/>
    <w:pPr>
      <w:tabs>
        <w:tab w:val="left" w:pos="1701"/>
        <w:tab w:val="left" w:leader="dot" w:pos="9809"/>
      </w:tabs>
      <w:ind w:left="720"/>
    </w:pPr>
    <w:rPr>
      <w:sz w:val="26"/>
      <w:szCs w:val="26"/>
    </w:rPr>
  </w:style>
  <w:style w:type="paragraph" w:styleId="61">
    <w:name w:val="toc 6"/>
    <w:basedOn w:val="a"/>
    <w:next w:val="a"/>
    <w:autoRedefine/>
    <w:uiPriority w:val="99"/>
    <w:semiHidden/>
    <w:rsid w:val="007A57AC"/>
    <w:pPr>
      <w:ind w:left="1200"/>
    </w:pPr>
  </w:style>
  <w:style w:type="paragraph" w:styleId="71">
    <w:name w:val="toc 7"/>
    <w:basedOn w:val="a"/>
    <w:next w:val="a"/>
    <w:autoRedefine/>
    <w:uiPriority w:val="99"/>
    <w:semiHidden/>
    <w:rsid w:val="007A57AC"/>
    <w:pPr>
      <w:ind w:left="1440"/>
    </w:pPr>
  </w:style>
  <w:style w:type="paragraph" w:styleId="81">
    <w:name w:val="toc 8"/>
    <w:basedOn w:val="a"/>
    <w:next w:val="a"/>
    <w:autoRedefine/>
    <w:uiPriority w:val="99"/>
    <w:semiHidden/>
    <w:rsid w:val="007A57AC"/>
    <w:pPr>
      <w:ind w:left="1680"/>
    </w:pPr>
  </w:style>
  <w:style w:type="paragraph" w:styleId="91">
    <w:name w:val="toc 9"/>
    <w:basedOn w:val="a"/>
    <w:next w:val="a"/>
    <w:autoRedefine/>
    <w:uiPriority w:val="99"/>
    <w:semiHidden/>
    <w:rsid w:val="007A57AC"/>
    <w:pPr>
      <w:ind w:left="1920"/>
    </w:pPr>
  </w:style>
  <w:style w:type="paragraph" w:styleId="af1">
    <w:name w:val="Normal (Web)"/>
    <w:basedOn w:val="a"/>
    <w:uiPriority w:val="99"/>
    <w:rsid w:val="007A57AC"/>
    <w:pPr>
      <w:spacing w:before="100" w:beforeAutospacing="1" w:after="100" w:afterAutospacing="1"/>
    </w:pPr>
  </w:style>
  <w:style w:type="character" w:styleId="af2">
    <w:name w:val="footnote reference"/>
    <w:basedOn w:val="a0"/>
    <w:uiPriority w:val="99"/>
    <w:semiHidden/>
    <w:rsid w:val="007A57AC"/>
    <w:rPr>
      <w:rFonts w:cs="Times New Roman"/>
      <w:vertAlign w:val="superscript"/>
    </w:rPr>
  </w:style>
  <w:style w:type="character" w:styleId="af3">
    <w:name w:val="Hyperlink"/>
    <w:basedOn w:val="a0"/>
    <w:uiPriority w:val="99"/>
    <w:rsid w:val="007A57AC"/>
    <w:rPr>
      <w:rFonts w:cs="Times New Roman"/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rsid w:val="007A57AC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0"/>
    <w:link w:val="af4"/>
    <w:uiPriority w:val="99"/>
    <w:semiHidden/>
    <w:locked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2D95-CD12-4FBE-B7E0-ED6CC148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Ilihon</dc:creator>
  <cp:keywords/>
  <dc:description/>
  <cp:lastModifiedBy>Ilihon</cp:lastModifiedBy>
  <cp:revision>9</cp:revision>
  <cp:lastPrinted>2005-09-30T03:24:00Z</cp:lastPrinted>
  <dcterms:created xsi:type="dcterms:W3CDTF">2020-09-28T05:34:00Z</dcterms:created>
  <dcterms:modified xsi:type="dcterms:W3CDTF">2020-10-12T06:06:00Z</dcterms:modified>
</cp:coreProperties>
</file>